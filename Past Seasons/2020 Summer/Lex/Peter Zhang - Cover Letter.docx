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33BAE7" w14:textId="435C8C31" w:rsidR="00A95652" w:rsidRPr="00882A09" w:rsidRDefault="00882A09" w:rsidP="00882A09">
      <w:pPr>
        <w:spacing w:after="0"/>
        <w:rPr>
          <w:rFonts w:ascii="CMU Sans Serif" w:hAnsi="CMU Sans Serif" w:cs="CMU Sans Serif"/>
        </w:rPr>
      </w:pPr>
      <w:r w:rsidRPr="00882A09">
        <w:rPr>
          <w:rFonts w:ascii="CMU Sans Serif" w:hAnsi="CMU Sans Serif" w:cs="CMU Sans Serif"/>
        </w:rPr>
        <w:t>Peter Zhang</w:t>
      </w:r>
    </w:p>
    <w:p w14:paraId="7800C3F8" w14:textId="73E960E5" w:rsidR="00882A09" w:rsidRPr="00882A09" w:rsidRDefault="00882A09" w:rsidP="00882A09">
      <w:pPr>
        <w:spacing w:after="0"/>
        <w:rPr>
          <w:rFonts w:ascii="CMU Sans Serif" w:hAnsi="CMU Sans Serif" w:cs="CMU Sans Serif"/>
        </w:rPr>
      </w:pPr>
      <w:r w:rsidRPr="00882A09">
        <w:rPr>
          <w:rFonts w:ascii="CMU Sans Serif" w:hAnsi="CMU Sans Serif" w:cs="CMU Sans Serif"/>
        </w:rPr>
        <w:t>Rockville, MD</w:t>
      </w:r>
    </w:p>
    <w:p w14:paraId="5844E4A3" w14:textId="24C3E72C" w:rsidR="00882A09" w:rsidRPr="00882A09" w:rsidRDefault="00882A09" w:rsidP="00882A09">
      <w:pPr>
        <w:spacing w:after="0"/>
        <w:rPr>
          <w:rFonts w:ascii="CMU Sans Serif" w:hAnsi="CMU Sans Serif" w:cs="CMU Sans Serif"/>
        </w:rPr>
      </w:pPr>
      <w:r w:rsidRPr="00882A09">
        <w:rPr>
          <w:rFonts w:ascii="CMU Sans Serif" w:hAnsi="CMU Sans Serif" w:cs="CMU Sans Serif"/>
        </w:rPr>
        <w:t>(240) 994-2204</w:t>
      </w:r>
    </w:p>
    <w:p w14:paraId="0A884D64" w14:textId="3EE83A3C" w:rsidR="00882A09" w:rsidRPr="00882A09" w:rsidRDefault="002C1EF0" w:rsidP="00882A09">
      <w:pPr>
        <w:spacing w:after="0"/>
        <w:rPr>
          <w:rFonts w:ascii="CMU Sans Serif" w:hAnsi="CMU Sans Serif" w:cs="CMU Sans Serif"/>
        </w:rPr>
      </w:pPr>
      <w:hyperlink r:id="rId6" w:history="1">
        <w:r w:rsidR="00882A09" w:rsidRPr="00882A09">
          <w:rPr>
            <w:rStyle w:val="Hyperlink"/>
            <w:rFonts w:ascii="CMU Sans Serif" w:hAnsi="CMU Sans Serif" w:cs="CMU Sans Serif"/>
          </w:rPr>
          <w:t>petejzh@gmail.com</w:t>
        </w:r>
      </w:hyperlink>
    </w:p>
    <w:p w14:paraId="67C9373E" w14:textId="47CAAB27" w:rsidR="00882A09" w:rsidRDefault="00882A09" w:rsidP="00882A09">
      <w:pPr>
        <w:spacing w:after="0" w:line="240" w:lineRule="auto"/>
        <w:rPr>
          <w:rFonts w:ascii="CMU Sans Serif" w:eastAsia="Times New Roman" w:hAnsi="CMU Sans Serif" w:cs="CMU Sans Serif"/>
          <w:sz w:val="24"/>
          <w:szCs w:val="24"/>
        </w:rPr>
      </w:pPr>
    </w:p>
    <w:p w14:paraId="4514CB50" w14:textId="1E6A13D3" w:rsidR="00642922" w:rsidRPr="00642922" w:rsidRDefault="00642922" w:rsidP="00642922">
      <w:pPr>
        <w:spacing w:after="0"/>
        <w:rPr>
          <w:rFonts w:ascii="CMU Sans Serif" w:hAnsi="CMU Sans Serif" w:cs="CMU Sans Serif"/>
        </w:rPr>
      </w:pPr>
      <w:r w:rsidRPr="00882A09">
        <w:rPr>
          <w:rFonts w:ascii="CMU Sans Serif" w:hAnsi="CMU Sans Serif" w:cs="CMU Sans Serif"/>
        </w:rPr>
        <w:t xml:space="preserve">July </w:t>
      </w:r>
      <w:r w:rsidR="00FF0317">
        <w:rPr>
          <w:rFonts w:ascii="CMU Sans Serif" w:hAnsi="CMU Sans Serif" w:cs="CMU Sans Serif"/>
        </w:rPr>
        <w:t>2</w:t>
      </w:r>
      <w:r w:rsidR="00CC71B4">
        <w:rPr>
          <w:rFonts w:ascii="CMU Sans Serif" w:hAnsi="CMU Sans Serif" w:cs="CMU Sans Serif"/>
        </w:rPr>
        <w:t>2</w:t>
      </w:r>
      <w:r w:rsidRPr="00882A09">
        <w:rPr>
          <w:rFonts w:ascii="CMU Sans Serif" w:hAnsi="CMU Sans Serif" w:cs="CMU Sans Serif"/>
        </w:rPr>
        <w:t>, 2020</w:t>
      </w:r>
    </w:p>
    <w:p w14:paraId="50DB3006" w14:textId="77777777" w:rsidR="00882A09" w:rsidRPr="00882A09" w:rsidRDefault="00882A09" w:rsidP="00882A09">
      <w:pPr>
        <w:spacing w:after="0" w:line="240" w:lineRule="auto"/>
        <w:rPr>
          <w:rFonts w:ascii="CMU Sans Serif" w:eastAsia="Times New Roman" w:hAnsi="CMU Sans Serif" w:cs="CMU Sans Serif"/>
          <w:sz w:val="24"/>
          <w:szCs w:val="24"/>
        </w:rPr>
      </w:pPr>
    </w:p>
    <w:p w14:paraId="5DBDB3EE" w14:textId="45A8894C" w:rsidR="00FF0317" w:rsidRPr="00FF0317" w:rsidRDefault="00FF0317" w:rsidP="00FF0317">
      <w:pPr>
        <w:spacing w:after="0"/>
        <w:rPr>
          <w:rFonts w:ascii="CMU Sans Serif" w:eastAsia="Times New Roman" w:hAnsi="CMU Sans Serif" w:cs="CMU Sans Serif"/>
          <w:color w:val="000000"/>
        </w:rPr>
      </w:pPr>
      <w:r w:rsidRPr="00FF0317">
        <w:rPr>
          <w:rFonts w:ascii="CMU Sans Serif" w:eastAsia="Times New Roman" w:hAnsi="CMU Sans Serif" w:cs="CMU Sans Serif"/>
          <w:color w:val="000000"/>
        </w:rPr>
        <w:t>Dear Ms. Kaczmarek</w:t>
      </w:r>
      <w:r w:rsidR="00495935">
        <w:rPr>
          <w:rFonts w:ascii="CMU Sans Serif" w:eastAsia="Times New Roman" w:hAnsi="CMU Sans Serif" w:cs="CMU Sans Serif"/>
          <w:color w:val="000000"/>
        </w:rPr>
        <w:t>,</w:t>
      </w:r>
    </w:p>
    <w:p w14:paraId="51AC9770" w14:textId="77777777" w:rsidR="00FF0317" w:rsidRPr="00FF0317" w:rsidRDefault="00FF0317" w:rsidP="00FF0317">
      <w:pPr>
        <w:spacing w:after="0"/>
        <w:rPr>
          <w:rFonts w:ascii="CMU Sans Serif" w:eastAsia="Times New Roman" w:hAnsi="CMU Sans Serif" w:cs="CMU Sans Serif"/>
          <w:color w:val="000000"/>
        </w:rPr>
      </w:pPr>
    </w:p>
    <w:p w14:paraId="653A85B1" w14:textId="537C185C" w:rsidR="00FF0317" w:rsidRPr="00FF0317" w:rsidRDefault="00FF0317" w:rsidP="00FF0317">
      <w:pPr>
        <w:spacing w:after="0"/>
        <w:rPr>
          <w:rFonts w:ascii="CMU Sans Serif" w:eastAsia="Times New Roman" w:hAnsi="CMU Sans Serif" w:cs="CMU Sans Serif"/>
          <w:color w:val="000000"/>
        </w:rPr>
      </w:pPr>
      <w:r w:rsidRPr="00FF0317">
        <w:rPr>
          <w:rFonts w:ascii="CMU Sans Serif" w:eastAsia="Times New Roman" w:hAnsi="CMU Sans Serif" w:cs="CMU Sans Serif"/>
          <w:color w:val="000000"/>
        </w:rPr>
        <w:t>Over the past year, I</w:t>
      </w:r>
      <w:r>
        <w:rPr>
          <w:rFonts w:ascii="CMU Sans Serif" w:eastAsia="Times New Roman" w:hAnsi="CMU Sans Serif" w:cs="CMU Sans Serif"/>
          <w:color w:val="000000"/>
        </w:rPr>
        <w:t xml:space="preserve"> have</w:t>
      </w:r>
      <w:r w:rsidRPr="00FF0317">
        <w:rPr>
          <w:rFonts w:ascii="CMU Sans Serif" w:eastAsia="Times New Roman" w:hAnsi="CMU Sans Serif" w:cs="CMU Sans Serif"/>
          <w:color w:val="000000"/>
        </w:rPr>
        <w:t xml:space="preserve"> had the pleasure of befriending several debaters from Lexington. They were, without exception, </w:t>
      </w:r>
      <w:r>
        <w:rPr>
          <w:rFonts w:ascii="CMU Sans Serif" w:eastAsia="Times New Roman" w:hAnsi="CMU Sans Serif" w:cs="CMU Sans Serif"/>
          <w:color w:val="000000"/>
        </w:rPr>
        <w:t>some of the most passionate and hardworking debaters on the circuit</w:t>
      </w:r>
      <w:r w:rsidRPr="00FF0317">
        <w:rPr>
          <w:rFonts w:ascii="CMU Sans Serif" w:eastAsia="Times New Roman" w:hAnsi="CMU Sans Serif" w:cs="CMU Sans Serif"/>
          <w:color w:val="000000"/>
        </w:rPr>
        <w:t xml:space="preserve">. </w:t>
      </w:r>
      <w:r>
        <w:rPr>
          <w:rFonts w:ascii="CMU Sans Serif" w:eastAsia="Times New Roman" w:hAnsi="CMU Sans Serif" w:cs="CMU Sans Serif"/>
          <w:color w:val="000000"/>
        </w:rPr>
        <w:t>So, w</w:t>
      </w:r>
      <w:r w:rsidRPr="00FF0317">
        <w:rPr>
          <w:rFonts w:ascii="CMU Sans Serif" w:eastAsia="Times New Roman" w:hAnsi="CMU Sans Serif" w:cs="CMU Sans Serif"/>
          <w:color w:val="000000"/>
        </w:rPr>
        <w:t>hen Vik</w:t>
      </w:r>
      <w:r w:rsidR="00522B93">
        <w:rPr>
          <w:rFonts w:ascii="CMU Sans Serif" w:eastAsia="Times New Roman" w:hAnsi="CMU Sans Serif" w:cs="CMU Sans Serif"/>
          <w:color w:val="000000"/>
        </w:rPr>
        <w:t xml:space="preserve"> and Christian</w:t>
      </w:r>
      <w:r w:rsidRPr="00FF0317">
        <w:rPr>
          <w:rFonts w:ascii="CMU Sans Serif" w:eastAsia="Times New Roman" w:hAnsi="CMU Sans Serif" w:cs="CMU Sans Serif"/>
          <w:color w:val="000000"/>
        </w:rPr>
        <w:t xml:space="preserve"> told me that they were considering a part-time Lincoln-Douglas coach, I was elated about the opportunity to help the team succeed.</w:t>
      </w:r>
    </w:p>
    <w:p w14:paraId="1127C79F" w14:textId="77777777" w:rsidR="00FF0317" w:rsidRPr="00FF0317" w:rsidRDefault="00FF0317" w:rsidP="00FF0317">
      <w:pPr>
        <w:spacing w:after="0"/>
        <w:rPr>
          <w:rFonts w:ascii="CMU Sans Serif" w:eastAsia="Times New Roman" w:hAnsi="CMU Sans Serif" w:cs="CMU Sans Serif"/>
          <w:color w:val="000000"/>
        </w:rPr>
      </w:pPr>
    </w:p>
    <w:p w14:paraId="3E21DCF4" w14:textId="77777777" w:rsidR="00FF0317" w:rsidRPr="00FF0317" w:rsidRDefault="00FF0317" w:rsidP="00FF0317">
      <w:pPr>
        <w:spacing w:after="0"/>
        <w:rPr>
          <w:rFonts w:ascii="CMU Sans Serif" w:eastAsia="Times New Roman" w:hAnsi="CMU Sans Serif" w:cs="CMU Sans Serif"/>
          <w:color w:val="000000"/>
        </w:rPr>
      </w:pPr>
      <w:r w:rsidRPr="00FF0317">
        <w:rPr>
          <w:rFonts w:ascii="CMU Sans Serif" w:eastAsia="Times New Roman" w:hAnsi="CMU Sans Serif" w:cs="CMU Sans Serif"/>
          <w:color w:val="000000"/>
        </w:rPr>
        <w:t>Four years ago, I entered a public high school without a travel debate team. I worked with parents and administrators to fundraise, hire coaches, and plan trips to tournaments. Thanks to their support and the dedication of the team, we went from being an unrecognized school to earning 13 bids and placing third in Sweepstakes at the Tournament of Champions. I was, and continue to be, driven by an interest in helping students find their place in debate.</w:t>
      </w:r>
    </w:p>
    <w:p w14:paraId="34264D57" w14:textId="77777777" w:rsidR="00FF0317" w:rsidRPr="00FF0317" w:rsidRDefault="00FF0317" w:rsidP="00FF0317">
      <w:pPr>
        <w:spacing w:after="0"/>
        <w:rPr>
          <w:rFonts w:ascii="CMU Sans Serif" w:eastAsia="Times New Roman" w:hAnsi="CMU Sans Serif" w:cs="CMU Sans Serif"/>
          <w:color w:val="000000"/>
        </w:rPr>
      </w:pPr>
    </w:p>
    <w:p w14:paraId="3C71CE22" w14:textId="484BB4D3" w:rsidR="00FF0317" w:rsidRPr="00FF0317" w:rsidRDefault="00FF0317" w:rsidP="00FF0317">
      <w:pPr>
        <w:spacing w:after="0"/>
        <w:rPr>
          <w:rFonts w:ascii="CMU Sans Serif" w:eastAsia="Times New Roman" w:hAnsi="CMU Sans Serif" w:cs="CMU Sans Serif"/>
          <w:color w:val="000000"/>
        </w:rPr>
      </w:pPr>
      <w:r w:rsidRPr="00FF0317">
        <w:rPr>
          <w:rFonts w:ascii="CMU Sans Serif" w:eastAsia="Times New Roman" w:hAnsi="CMU Sans Serif" w:cs="CMU Sans Serif"/>
          <w:color w:val="000000"/>
        </w:rPr>
        <w:t xml:space="preserve">As a debater, I focused on refining core skills </w:t>
      </w:r>
      <w:r>
        <w:rPr>
          <w:rFonts w:ascii="CMU Sans Serif" w:eastAsia="Times New Roman" w:hAnsi="CMU Sans Serif" w:cs="CMU Sans Serif"/>
          <w:color w:val="000000"/>
        </w:rPr>
        <w:t>like</w:t>
      </w:r>
      <w:r w:rsidRPr="00FF0317">
        <w:rPr>
          <w:rFonts w:ascii="CMU Sans Serif" w:eastAsia="Times New Roman" w:hAnsi="CMU Sans Serif" w:cs="CMU Sans Serif"/>
          <w:color w:val="000000"/>
        </w:rPr>
        <w:t xml:space="preserve"> research, technical proficiency</w:t>
      </w:r>
      <w:r>
        <w:rPr>
          <w:rFonts w:ascii="CMU Sans Serif" w:eastAsia="Times New Roman" w:hAnsi="CMU Sans Serif" w:cs="CMU Sans Serif"/>
          <w:color w:val="000000"/>
        </w:rPr>
        <w:t>,</w:t>
      </w:r>
      <w:r w:rsidRPr="00FF0317">
        <w:rPr>
          <w:rFonts w:ascii="CMU Sans Serif" w:eastAsia="Times New Roman" w:hAnsi="CMU Sans Serif" w:cs="CMU Sans Serif"/>
          <w:color w:val="000000"/>
        </w:rPr>
        <w:t xml:space="preserve"> and strategic thinking. Whether mentoring novices at my school, teaching at camp, or coaching privately, my </w:t>
      </w:r>
      <w:r w:rsidR="007E69D6">
        <w:rPr>
          <w:rFonts w:ascii="CMU Sans Serif" w:eastAsia="Times New Roman" w:hAnsi="CMU Sans Serif" w:cs="CMU Sans Serif"/>
          <w:color w:val="000000"/>
        </w:rPr>
        <w:t>approach is to</w:t>
      </w:r>
      <w:r w:rsidRPr="00FF0317">
        <w:rPr>
          <w:rFonts w:ascii="CMU Sans Serif" w:eastAsia="Times New Roman" w:hAnsi="CMU Sans Serif" w:cs="CMU Sans Serif"/>
          <w:color w:val="000000"/>
        </w:rPr>
        <w:t xml:space="preserve"> provide students with this foundation of skills and encourage them to pursue their intellectual interests. For Lexington’s Large LD team, </w:t>
      </w:r>
      <w:r w:rsidR="003F5111">
        <w:rPr>
          <w:rFonts w:ascii="CMU Sans Serif" w:eastAsia="Times New Roman" w:hAnsi="CMU Sans Serif" w:cs="CMU Sans Serif"/>
          <w:color w:val="000000"/>
        </w:rPr>
        <w:t xml:space="preserve">this </w:t>
      </w:r>
      <w:r w:rsidRPr="00FF0317">
        <w:rPr>
          <w:rFonts w:ascii="CMU Sans Serif" w:eastAsia="Times New Roman" w:hAnsi="CMU Sans Serif" w:cs="CMU Sans Serif"/>
          <w:color w:val="000000"/>
        </w:rPr>
        <w:t>approach is a perfect fit, especially since my knowledge of philosophy and policy arguments aligns well with the argument style of the team.</w:t>
      </w:r>
    </w:p>
    <w:p w14:paraId="74FDCBC9" w14:textId="77777777" w:rsidR="00FF0317" w:rsidRPr="00FF0317" w:rsidRDefault="00FF0317" w:rsidP="00FF0317">
      <w:pPr>
        <w:spacing w:after="0"/>
        <w:rPr>
          <w:rFonts w:ascii="CMU Sans Serif" w:eastAsia="Times New Roman" w:hAnsi="CMU Sans Serif" w:cs="CMU Sans Serif"/>
          <w:color w:val="000000"/>
        </w:rPr>
      </w:pPr>
    </w:p>
    <w:p w14:paraId="477FCB44" w14:textId="4A32D81A" w:rsidR="00FF0317" w:rsidRPr="00FF0317" w:rsidRDefault="00FF0317" w:rsidP="00FF0317">
      <w:pPr>
        <w:spacing w:after="0"/>
        <w:rPr>
          <w:rFonts w:ascii="CMU Sans Serif" w:eastAsia="Times New Roman" w:hAnsi="CMU Sans Serif" w:cs="CMU Sans Serif"/>
          <w:color w:val="000000"/>
        </w:rPr>
      </w:pPr>
      <w:r w:rsidRPr="00FF0317">
        <w:rPr>
          <w:rFonts w:ascii="CMU Sans Serif" w:eastAsia="Times New Roman" w:hAnsi="CMU Sans Serif" w:cs="CMU Sans Serif"/>
          <w:color w:val="000000"/>
        </w:rPr>
        <w:t xml:space="preserve">In addition, my experience serving as a liaison between parents and my high school has taught me communication skills, organization, and attention to detail. I </w:t>
      </w:r>
      <w:r w:rsidR="00D2179E">
        <w:rPr>
          <w:rFonts w:ascii="CMU Sans Serif" w:eastAsia="Times New Roman" w:hAnsi="CMU Sans Serif" w:cs="CMU Sans Serif"/>
          <w:color w:val="000000"/>
        </w:rPr>
        <w:t>would be happy to provide</w:t>
      </w:r>
      <w:r w:rsidRPr="00FF0317">
        <w:rPr>
          <w:rFonts w:ascii="CMU Sans Serif" w:eastAsia="Times New Roman" w:hAnsi="CMU Sans Serif" w:cs="CMU Sans Serif"/>
          <w:color w:val="000000"/>
        </w:rPr>
        <w:t xml:space="preserve"> logistical support for the team, whether in registration, planning trips, or relaying information.</w:t>
      </w:r>
    </w:p>
    <w:p w14:paraId="0CA5C340" w14:textId="77777777" w:rsidR="00FF0317" w:rsidRPr="00FF0317" w:rsidRDefault="00FF0317" w:rsidP="00FF0317">
      <w:pPr>
        <w:spacing w:after="0"/>
        <w:rPr>
          <w:rFonts w:ascii="CMU Sans Serif" w:eastAsia="Times New Roman" w:hAnsi="CMU Sans Serif" w:cs="CMU Sans Serif"/>
          <w:color w:val="000000"/>
        </w:rPr>
      </w:pPr>
    </w:p>
    <w:p w14:paraId="217E2DFE" w14:textId="770E5F35" w:rsidR="002C1EF0" w:rsidRDefault="002C1EF0" w:rsidP="00FF0317">
      <w:pPr>
        <w:spacing w:after="0"/>
        <w:rPr>
          <w:rFonts w:ascii="CMU Sans Serif" w:eastAsia="Times New Roman" w:hAnsi="CMU Sans Serif" w:cs="CMU Sans Serif"/>
          <w:color w:val="000000"/>
        </w:rPr>
      </w:pPr>
      <w:r>
        <w:rPr>
          <w:rFonts w:ascii="CMU Sans Serif" w:eastAsia="Times New Roman" w:hAnsi="CMU Sans Serif" w:cs="CMU Sans Serif"/>
          <w:color w:val="000000"/>
        </w:rPr>
        <w:t xml:space="preserve">I would love to be considered for a coaching position on the team. My main primary goal is to help debaters succeed so I am very flexible in terms of hours and compensation. </w:t>
      </w:r>
      <w:r w:rsidR="00FF0317" w:rsidRPr="00FF0317">
        <w:rPr>
          <w:rFonts w:ascii="CMU Sans Serif" w:eastAsia="Times New Roman" w:hAnsi="CMU Sans Serif" w:cs="CMU Sans Serif"/>
          <w:color w:val="000000"/>
        </w:rPr>
        <w:t>Please feel free to reach me via phone (240-994-2204) or email (</w:t>
      </w:r>
      <w:hyperlink r:id="rId7" w:history="1">
        <w:r w:rsidRPr="00B70CE4">
          <w:rPr>
            <w:rStyle w:val="Hyperlink"/>
            <w:rFonts w:ascii="CMU Sans Serif" w:eastAsia="Times New Roman" w:hAnsi="CMU Sans Serif" w:cs="CMU Sans Serif"/>
          </w:rPr>
          <w:t>petejzh@gmail.com</w:t>
        </w:r>
      </w:hyperlink>
      <w:r w:rsidR="00FF0317" w:rsidRPr="00FF0317">
        <w:rPr>
          <w:rFonts w:ascii="CMU Sans Serif" w:eastAsia="Times New Roman" w:hAnsi="CMU Sans Serif" w:cs="CMU Sans Serif"/>
          <w:color w:val="000000"/>
        </w:rPr>
        <w:t>).</w:t>
      </w:r>
    </w:p>
    <w:p w14:paraId="68F46072" w14:textId="77777777" w:rsidR="002C1EF0" w:rsidRDefault="002C1EF0" w:rsidP="00FF0317">
      <w:pPr>
        <w:spacing w:after="0"/>
        <w:rPr>
          <w:rFonts w:ascii="CMU Sans Serif" w:eastAsia="Times New Roman" w:hAnsi="CMU Sans Serif" w:cs="CMU Sans Serif"/>
          <w:color w:val="000000"/>
        </w:rPr>
      </w:pPr>
    </w:p>
    <w:p w14:paraId="4E403608" w14:textId="0224D7A6" w:rsidR="00FF0317" w:rsidRPr="00FF0317" w:rsidRDefault="002C1EF0" w:rsidP="00FF0317">
      <w:pPr>
        <w:spacing w:after="0"/>
        <w:rPr>
          <w:rFonts w:ascii="CMU Sans Serif" w:eastAsia="Times New Roman" w:hAnsi="CMU Sans Serif" w:cs="CMU Sans Serif"/>
          <w:color w:val="000000"/>
        </w:rPr>
      </w:pPr>
      <w:r w:rsidRPr="00FF0317">
        <w:rPr>
          <w:rFonts w:ascii="CMU Sans Serif" w:eastAsia="Times New Roman" w:hAnsi="CMU Sans Serif" w:cs="CMU Sans Serif"/>
          <w:color w:val="000000"/>
        </w:rPr>
        <w:t xml:space="preserve">Thank you for your time and consideration. </w:t>
      </w:r>
      <w:r w:rsidR="00FF0317" w:rsidRPr="00FF0317">
        <w:rPr>
          <w:rFonts w:ascii="CMU Sans Serif" w:eastAsia="Times New Roman" w:hAnsi="CMU Sans Serif" w:cs="CMU Sans Serif"/>
          <w:color w:val="000000"/>
        </w:rPr>
        <w:t>I look forward to hearing back.</w:t>
      </w:r>
    </w:p>
    <w:p w14:paraId="1065AB33" w14:textId="77777777" w:rsidR="00FF0317" w:rsidRPr="00FF0317" w:rsidRDefault="00FF0317" w:rsidP="00FF0317">
      <w:pPr>
        <w:spacing w:after="0"/>
        <w:rPr>
          <w:rFonts w:ascii="CMU Sans Serif" w:eastAsia="Times New Roman" w:hAnsi="CMU Sans Serif" w:cs="CMU Sans Serif"/>
          <w:color w:val="000000"/>
        </w:rPr>
      </w:pPr>
    </w:p>
    <w:p w14:paraId="79DE1B2E" w14:textId="63167A61" w:rsidR="00FF0317" w:rsidRPr="00FF0317" w:rsidRDefault="00FF0317" w:rsidP="00FF0317">
      <w:pPr>
        <w:spacing w:after="0"/>
        <w:rPr>
          <w:rFonts w:ascii="CMU Sans Serif" w:eastAsia="Times New Roman" w:hAnsi="CMU Sans Serif" w:cs="CMU Sans Serif"/>
          <w:color w:val="000000"/>
        </w:rPr>
      </w:pPr>
      <w:r w:rsidRPr="00FF0317">
        <w:rPr>
          <w:rFonts w:ascii="CMU Sans Serif" w:eastAsia="Times New Roman" w:hAnsi="CMU Sans Serif" w:cs="CMU Sans Serif"/>
          <w:color w:val="000000"/>
        </w:rPr>
        <w:t>Sincerely,</w:t>
      </w:r>
    </w:p>
    <w:p w14:paraId="13B05CA4" w14:textId="0AFB3B16" w:rsidR="00882A09" w:rsidRPr="00882A09" w:rsidRDefault="00FF0317" w:rsidP="00FF0317">
      <w:pPr>
        <w:spacing w:after="0"/>
        <w:rPr>
          <w:rFonts w:ascii="CMU Sans Serif" w:hAnsi="CMU Sans Serif" w:cs="CMU Sans Serif"/>
        </w:rPr>
      </w:pPr>
      <w:r w:rsidRPr="00FF0317">
        <w:rPr>
          <w:rFonts w:ascii="CMU Sans Serif" w:eastAsia="Times New Roman" w:hAnsi="CMU Sans Serif" w:cs="CMU Sans Serif"/>
          <w:color w:val="000000"/>
        </w:rPr>
        <w:t>Peter</w:t>
      </w:r>
      <w:r w:rsidR="005476F9">
        <w:rPr>
          <w:rFonts w:ascii="CMU Sans Serif" w:eastAsia="Times New Roman" w:hAnsi="CMU Sans Serif" w:cs="CMU Sans Serif"/>
          <w:color w:val="000000"/>
        </w:rPr>
        <w:t xml:space="preserve"> Zhang</w:t>
      </w:r>
    </w:p>
    <w:p w14:paraId="1983DFDA" w14:textId="7CD8ECDC" w:rsidR="00882A09" w:rsidRPr="00882A09" w:rsidRDefault="00882A09" w:rsidP="00882A09">
      <w:pPr>
        <w:spacing w:after="0"/>
        <w:rPr>
          <w:rFonts w:ascii="CMU Sans Serif" w:hAnsi="CMU Sans Serif" w:cs="CMU Sans Serif"/>
        </w:rPr>
      </w:pPr>
    </w:p>
    <w:sectPr w:rsidR="00882A09" w:rsidRPr="0088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82A09"/>
    <w:rsid w:val="000139A3"/>
    <w:rsid w:val="0009167C"/>
    <w:rsid w:val="00092B88"/>
    <w:rsid w:val="000A58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C1EF0"/>
    <w:rsid w:val="00315690"/>
    <w:rsid w:val="00316B75"/>
    <w:rsid w:val="00325646"/>
    <w:rsid w:val="003460F2"/>
    <w:rsid w:val="0038158C"/>
    <w:rsid w:val="003902BA"/>
    <w:rsid w:val="003A09E2"/>
    <w:rsid w:val="003F5111"/>
    <w:rsid w:val="00407037"/>
    <w:rsid w:val="004605D6"/>
    <w:rsid w:val="00495935"/>
    <w:rsid w:val="004C60E8"/>
    <w:rsid w:val="004E3579"/>
    <w:rsid w:val="004E728B"/>
    <w:rsid w:val="004F39E0"/>
    <w:rsid w:val="005065FA"/>
    <w:rsid w:val="00522B93"/>
    <w:rsid w:val="00537BD5"/>
    <w:rsid w:val="005476F9"/>
    <w:rsid w:val="0057268A"/>
    <w:rsid w:val="005D2912"/>
    <w:rsid w:val="006065BD"/>
    <w:rsid w:val="00642922"/>
    <w:rsid w:val="00645FA9"/>
    <w:rsid w:val="00647866"/>
    <w:rsid w:val="00665003"/>
    <w:rsid w:val="006A2AD0"/>
    <w:rsid w:val="006C2375"/>
    <w:rsid w:val="006D4ECC"/>
    <w:rsid w:val="00722258"/>
    <w:rsid w:val="007243E5"/>
    <w:rsid w:val="00766EA0"/>
    <w:rsid w:val="007A2226"/>
    <w:rsid w:val="007E69D6"/>
    <w:rsid w:val="007F5B66"/>
    <w:rsid w:val="00823A1C"/>
    <w:rsid w:val="00845B9D"/>
    <w:rsid w:val="00860984"/>
    <w:rsid w:val="00882A09"/>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22DC"/>
    <w:rsid w:val="00BD6238"/>
    <w:rsid w:val="00BF593B"/>
    <w:rsid w:val="00BF773A"/>
    <w:rsid w:val="00BF7E81"/>
    <w:rsid w:val="00C13773"/>
    <w:rsid w:val="00C17CC8"/>
    <w:rsid w:val="00C83417"/>
    <w:rsid w:val="00C9604F"/>
    <w:rsid w:val="00CA19AA"/>
    <w:rsid w:val="00CC5298"/>
    <w:rsid w:val="00CC71B4"/>
    <w:rsid w:val="00CD736E"/>
    <w:rsid w:val="00CD798D"/>
    <w:rsid w:val="00CE161E"/>
    <w:rsid w:val="00CF59A8"/>
    <w:rsid w:val="00D2179E"/>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0317"/>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158D"/>
  <w15:chartTrackingRefBased/>
  <w15:docId w15:val="{CA741A4A-EE37-467C-9392-F865B98F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C1EF0"/>
    <w:rPr>
      <w:rFonts w:ascii="Calibri" w:hAnsi="Calibri"/>
    </w:rPr>
  </w:style>
  <w:style w:type="paragraph" w:styleId="Heading1">
    <w:name w:val="heading 1"/>
    <w:aliases w:val="Pocket"/>
    <w:basedOn w:val="Normal"/>
    <w:next w:val="Normal"/>
    <w:link w:val="Heading1Char"/>
    <w:qFormat/>
    <w:rsid w:val="002C1EF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C1EF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C1EF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2C1EF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C1E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1EF0"/>
  </w:style>
  <w:style w:type="character" w:customStyle="1" w:styleId="Heading1Char">
    <w:name w:val="Heading 1 Char"/>
    <w:aliases w:val="Pocket Char"/>
    <w:basedOn w:val="DefaultParagraphFont"/>
    <w:link w:val="Heading1"/>
    <w:rsid w:val="002C1EF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C1EF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C1EF0"/>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2C1EF0"/>
    <w:rPr>
      <w:rFonts w:ascii="Calibri" w:eastAsiaTheme="majorEastAsia" w:hAnsi="Calibri" w:cstheme="majorBidi"/>
      <w:b/>
      <w:iCs/>
      <w:sz w:val="26"/>
    </w:rPr>
  </w:style>
  <w:style w:type="character" w:styleId="Emphasis">
    <w:name w:val="Emphasis"/>
    <w:basedOn w:val="DefaultParagraphFont"/>
    <w:uiPriority w:val="7"/>
    <w:qFormat/>
    <w:rsid w:val="002C1EF0"/>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2C1EF0"/>
    <w:rPr>
      <w:b/>
      <w:bCs/>
      <w:sz w:val="26"/>
      <w:u w:val="none"/>
    </w:rPr>
  </w:style>
  <w:style w:type="character" w:customStyle="1" w:styleId="StyleUnderline">
    <w:name w:val="Style Underline"/>
    <w:aliases w:val="Underline"/>
    <w:basedOn w:val="DefaultParagraphFont"/>
    <w:uiPriority w:val="6"/>
    <w:qFormat/>
    <w:rsid w:val="002C1EF0"/>
    <w:rPr>
      <w:b w:val="0"/>
      <w:sz w:val="22"/>
      <w:u w:val="single"/>
    </w:rPr>
  </w:style>
  <w:style w:type="character" w:styleId="Hyperlink">
    <w:name w:val="Hyperlink"/>
    <w:basedOn w:val="DefaultParagraphFont"/>
    <w:uiPriority w:val="99"/>
    <w:unhideWhenUsed/>
    <w:rsid w:val="002C1EF0"/>
    <w:rPr>
      <w:color w:val="auto"/>
      <w:u w:val="none"/>
    </w:rPr>
  </w:style>
  <w:style w:type="character" w:styleId="FollowedHyperlink">
    <w:name w:val="FollowedHyperlink"/>
    <w:basedOn w:val="DefaultParagraphFont"/>
    <w:uiPriority w:val="99"/>
    <w:semiHidden/>
    <w:unhideWhenUsed/>
    <w:rsid w:val="002C1EF0"/>
    <w:rPr>
      <w:color w:val="auto"/>
      <w:u w:val="none"/>
    </w:rPr>
  </w:style>
  <w:style w:type="character" w:styleId="UnresolvedMention">
    <w:name w:val="Unresolved Mention"/>
    <w:basedOn w:val="DefaultParagraphFont"/>
    <w:uiPriority w:val="99"/>
    <w:semiHidden/>
    <w:unhideWhenUsed/>
    <w:rsid w:val="00882A09"/>
    <w:rPr>
      <w:color w:val="605E5C"/>
      <w:shd w:val="clear" w:color="auto" w:fill="E1DFDD"/>
    </w:rPr>
  </w:style>
  <w:style w:type="paragraph" w:styleId="NormalWeb">
    <w:name w:val="Normal (Web)"/>
    <w:basedOn w:val="Normal"/>
    <w:uiPriority w:val="99"/>
    <w:semiHidden/>
    <w:unhideWhenUsed/>
    <w:rsid w:val="00882A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0032">
      <w:bodyDiv w:val="1"/>
      <w:marLeft w:val="0"/>
      <w:marRight w:val="0"/>
      <w:marTop w:val="0"/>
      <w:marBottom w:val="0"/>
      <w:divBdr>
        <w:top w:val="none" w:sz="0" w:space="0" w:color="auto"/>
        <w:left w:val="none" w:sz="0" w:space="0" w:color="auto"/>
        <w:bottom w:val="none" w:sz="0" w:space="0" w:color="auto"/>
        <w:right w:val="none" w:sz="0" w:space="0" w:color="auto"/>
      </w:divBdr>
    </w:div>
    <w:div w:id="131468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etejz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etejzh@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ED55-2112-413B-BCC5-6AA64D37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Zhang</dc:creator>
  <cp:keywords>5.1.1</cp:keywords>
  <dc:description/>
  <cp:lastModifiedBy>Peter Zhang</cp:lastModifiedBy>
  <cp:revision>12</cp:revision>
  <cp:lastPrinted>2020-07-22T03:27:00Z</cp:lastPrinted>
  <dcterms:created xsi:type="dcterms:W3CDTF">2020-07-20T01:53:00Z</dcterms:created>
  <dcterms:modified xsi:type="dcterms:W3CDTF">2020-07-22T03:30:00Z</dcterms:modified>
</cp:coreProperties>
</file>