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B91D75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07E35A42" w:rsidR="00642922" w:rsidRPr="00642922" w:rsidRDefault="00B91D75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November 2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60DFDEA2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D678C">
        <w:rPr>
          <w:rFonts w:ascii="CMU Sans Serif" w:eastAsia="Times New Roman" w:hAnsi="CMU Sans Serif" w:cs="CMU Sans Serif"/>
          <w:color w:val="000000"/>
        </w:rPr>
        <w:t xml:space="preserve">software engineering internship at </w:t>
      </w:r>
      <w:r w:rsidR="00B91D75">
        <w:rPr>
          <w:rFonts w:ascii="CMU Sans Serif" w:eastAsia="Times New Roman" w:hAnsi="CMU Sans Serif" w:cs="CMU Sans Serif"/>
          <w:color w:val="000000"/>
        </w:rPr>
        <w:t>Lockheed Martin</w:t>
      </w:r>
      <w:r w:rsidR="009D678C">
        <w:rPr>
          <w:rFonts w:ascii="CMU Sans Serif" w:eastAsia="Times New Roman" w:hAnsi="CMU Sans Serif" w:cs="CMU Sans Serif"/>
          <w:color w:val="000000"/>
        </w:rPr>
        <w:t>.</w:t>
      </w:r>
      <w:r w:rsidR="001C6D80">
        <w:rPr>
          <w:rFonts w:ascii="CMU Sans Serif" w:eastAsia="Times New Roman" w:hAnsi="CMU Sans Serif" w:cs="CMU Sans Serif"/>
          <w:color w:val="000000"/>
        </w:rPr>
        <w:t xml:space="preserve">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</w:t>
      </w:r>
      <w:r w:rsidR="00B91D75">
        <w:rPr>
          <w:rFonts w:ascii="CMU Sans Serif" w:eastAsia="Times New Roman" w:hAnsi="CMU Sans Serif" w:cs="CMU Sans Serif"/>
          <w:color w:val="000000"/>
        </w:rPr>
        <w:t>align with Lockheed Martin’s needs.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682056326752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863"/>
    <w:rsid w:val="009C1970"/>
    <w:rsid w:val="009D2EAD"/>
    <w:rsid w:val="009D54B2"/>
    <w:rsid w:val="009D678C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91D75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B91D75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B91D7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B91D75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B91D75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B91D75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B91D7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91D75"/>
  </w:style>
  <w:style w:type="character" w:customStyle="1" w:styleId="Heading1Char">
    <w:name w:val="Heading 1 Char"/>
    <w:aliases w:val="Pocket Char"/>
    <w:basedOn w:val="DefaultParagraphFont"/>
    <w:link w:val="Heading1"/>
    <w:rsid w:val="00B91D75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B91D75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B91D75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B91D75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B91D75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B91D75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B91D75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B91D7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91D75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10</cp:revision>
  <cp:lastPrinted>2020-07-22T03:27:00Z</cp:lastPrinted>
  <dcterms:created xsi:type="dcterms:W3CDTF">2020-10-17T17:48:00Z</dcterms:created>
  <dcterms:modified xsi:type="dcterms:W3CDTF">2020-11-02T05:05:00Z</dcterms:modified>
</cp:coreProperties>
</file>