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F27888" w:rsidRDefault="00882A09" w:rsidP="007913F4">
      <w:pPr>
        <w:spacing w:after="0"/>
        <w:rPr>
          <w:rFonts w:ascii="CMU Sans Serif" w:hAnsi="CMU Sans Serif" w:cs="CMU Sans Serif"/>
        </w:rPr>
      </w:pPr>
      <w:r w:rsidRPr="00F27888">
        <w:rPr>
          <w:rFonts w:ascii="CMU Sans Serif" w:hAnsi="CMU Sans Serif" w:cs="CMU Sans Serif"/>
        </w:rPr>
        <w:t>Peter Zhang</w:t>
      </w:r>
    </w:p>
    <w:p w14:paraId="5844E4A3" w14:textId="24C3E72C" w:rsidR="00882A09" w:rsidRPr="00F27888" w:rsidRDefault="00882A09" w:rsidP="00882A09">
      <w:pPr>
        <w:spacing w:after="0"/>
        <w:rPr>
          <w:rFonts w:ascii="CMU Sans Serif" w:hAnsi="CMU Sans Serif" w:cs="CMU Sans Serif"/>
        </w:rPr>
      </w:pPr>
      <w:r w:rsidRPr="00F27888">
        <w:rPr>
          <w:rFonts w:ascii="CMU Sans Serif" w:hAnsi="CMU Sans Serif" w:cs="CMU Sans Serif"/>
        </w:rPr>
        <w:t>(240) 994-2204</w:t>
      </w:r>
    </w:p>
    <w:p w14:paraId="67C9373E" w14:textId="03514DB2" w:rsidR="00882A09" w:rsidRPr="00F27888" w:rsidRDefault="00E447CA" w:rsidP="000046E5">
      <w:pPr>
        <w:spacing w:after="0"/>
        <w:rPr>
          <w:rFonts w:ascii="CMU Sans Serif" w:hAnsi="CMU Sans Serif" w:cs="CMU Sans Serif"/>
        </w:rPr>
      </w:pPr>
      <w:hyperlink r:id="rId6" w:history="1">
        <w:r>
          <w:rPr>
            <w:rStyle w:val="Hyperlink"/>
            <w:rFonts w:ascii="CMU Sans Serif" w:hAnsi="CMU Sans Serif" w:cs="CMU Sans Serif"/>
          </w:rPr>
          <w:t>petez@berkeley.edu</w:t>
        </w:r>
      </w:hyperlink>
    </w:p>
    <w:p w14:paraId="4514CB50" w14:textId="6B21817D" w:rsidR="00642922" w:rsidRPr="00F27888" w:rsidRDefault="00091E64" w:rsidP="00642922">
      <w:pPr>
        <w:spacing w:after="0"/>
        <w:rPr>
          <w:rFonts w:ascii="CMU Sans Serif" w:hAnsi="CMU Sans Serif" w:cs="CMU Sans Serif"/>
        </w:rPr>
      </w:pPr>
      <w:r w:rsidRPr="00F27888">
        <w:rPr>
          <w:rFonts w:ascii="CMU Sans Serif" w:hAnsi="CMU Sans Serif" w:cs="CMU Sans Serif"/>
        </w:rPr>
        <w:t>January 12,</w:t>
      </w:r>
      <w:r w:rsidR="00642922" w:rsidRPr="00F27888">
        <w:rPr>
          <w:rFonts w:ascii="CMU Sans Serif" w:hAnsi="CMU Sans Serif" w:cs="CMU Sans Serif"/>
        </w:rPr>
        <w:t xml:space="preserve"> 202</w:t>
      </w:r>
      <w:r w:rsidRPr="00F27888">
        <w:rPr>
          <w:rFonts w:ascii="CMU Sans Serif" w:hAnsi="CMU Sans Serif" w:cs="CMU Sans Serif"/>
        </w:rPr>
        <w:t>1</w:t>
      </w:r>
    </w:p>
    <w:p w14:paraId="50DB3006" w14:textId="77777777" w:rsidR="00882A09" w:rsidRPr="00F27888" w:rsidRDefault="00882A09" w:rsidP="00882A09">
      <w:pPr>
        <w:spacing w:after="0" w:line="240" w:lineRule="auto"/>
        <w:rPr>
          <w:rFonts w:ascii="CMU Sans Serif" w:eastAsia="Times New Roman" w:hAnsi="CMU Sans Serif" w:cs="CMU Sans Serif"/>
        </w:rPr>
      </w:pPr>
    </w:p>
    <w:p w14:paraId="7F44EAB5" w14:textId="7F718C2C" w:rsidR="006660F6" w:rsidRPr="00F27888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eastAsia="Times New Roman" w:hAnsi="CMU Sans Serif" w:cs="CMU Sans Serif"/>
          <w:color w:val="000000"/>
        </w:rPr>
        <w:t>Dear Hiring Manager,</w:t>
      </w:r>
    </w:p>
    <w:p w14:paraId="421B6640" w14:textId="302E7F3D" w:rsidR="00091E64" w:rsidRPr="00F27888" w:rsidRDefault="00091E64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527F3B8A" w:rsidR="006660F6" w:rsidRPr="00F27888" w:rsidRDefault="00091E64" w:rsidP="00091E64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eastAsia="Times New Roman" w:hAnsi="CMU Sans Serif" w:cs="CMU Sans Serif"/>
          <w:color w:val="000000"/>
        </w:rPr>
        <w:t xml:space="preserve">I am writing to express my interest in a summer internship at Peacock. I am a computer science and economics major at UC Berkeley with a passion for solving practical problems with data. </w:t>
      </w:r>
      <w:r w:rsidR="00F27888">
        <w:rPr>
          <w:rFonts w:ascii="CMU Sans Serif" w:eastAsia="Times New Roman" w:hAnsi="CMU Sans Serif" w:cs="CMU Sans Serif"/>
          <w:color w:val="000000"/>
        </w:rPr>
        <w:t xml:space="preserve">My </w:t>
      </w:r>
      <w:r w:rsidRPr="00F27888">
        <w:rPr>
          <w:rFonts w:ascii="CMU Sans Serif" w:eastAsia="Times New Roman" w:hAnsi="CMU Sans Serif" w:cs="CMU Sans Serif"/>
          <w:color w:val="000000"/>
        </w:rPr>
        <w:t>love for media, technical experiences, and interpersonal skills are a perfect match for the business intelligence role.</w:t>
      </w:r>
    </w:p>
    <w:p w14:paraId="751AA512" w14:textId="761C01C2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239E5A59" w14:textId="60B59026" w:rsidR="00091E64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Whether in writing articles or competing in debate, I strive to stay updated with current events and culture. Platforms like Peacock do tremendous work in making a world of information accessible. I want to contribute it its success.</w:t>
      </w:r>
    </w:p>
    <w:p w14:paraId="3067F0A0" w14:textId="1E86F668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63B9173D" w14:textId="4A197306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confident that I have the technical skills to do so. Last semester, I helped Monster Energy identify promising products for development by leveraging CPG datasets, social media APIs, and Google Trends. I applied tools like demand forecasting and natural language processing to pull together a variety of data sources and synthesize specific recommendations. Moreover, I took the initiative by guiding decisions about data collection and analysis. This consulting experience gives me the business acumen to solve similar problems for Peacock.</w:t>
      </w:r>
    </w:p>
    <w:p w14:paraId="51F21C53" w14:textId="77777777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6B1E192B" w14:textId="408DE40C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Before working with Monster,</w:t>
      </w:r>
      <w:r w:rsidR="00091E64" w:rsidRPr="00F27888">
        <w:rPr>
          <w:rFonts w:ascii="CMU Sans Serif" w:eastAsia="Times New Roman" w:hAnsi="CMU Sans Serif" w:cs="CMU Sans Serif"/>
          <w:color w:val="000000"/>
        </w:rPr>
        <w:t xml:space="preserve"> I </w:t>
      </w:r>
      <w:r>
        <w:rPr>
          <w:rFonts w:ascii="CMU Sans Serif" w:eastAsia="Times New Roman" w:hAnsi="CMU Sans Serif" w:cs="CMU Sans Serif"/>
          <w:color w:val="000000"/>
        </w:rPr>
        <w:t>acquired extensive</w:t>
      </w:r>
      <w:r w:rsidR="00091E64" w:rsidRPr="00F27888">
        <w:rPr>
          <w:rFonts w:ascii="CMU Sans Serif" w:eastAsia="Times New Roman" w:hAnsi="CMU Sans Serif" w:cs="CMU Sans Serif"/>
          <w:color w:val="000000"/>
        </w:rPr>
        <w:t xml:space="preserve"> experience </w:t>
      </w:r>
      <w:r>
        <w:rPr>
          <w:rFonts w:ascii="CMU Sans Serif" w:eastAsia="Times New Roman" w:hAnsi="CMU Sans Serif" w:cs="CMU Sans Serif"/>
          <w:color w:val="000000"/>
        </w:rPr>
        <w:t>in natural language processing and data visualization by working at government research institutions. Those experiences instilled a deep knowledge of data science fundamentals and a commitment to rigorous analysis.</w:t>
      </w:r>
    </w:p>
    <w:p w14:paraId="3A752418" w14:textId="3AF67D58" w:rsidR="00F27888" w:rsidRDefault="00F27888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6366BC45" w14:textId="3DEB2EB0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  <w:r>
        <w:rPr>
          <w:rFonts w:ascii="CMU Sans Serif" w:eastAsia="Times New Roman" w:hAnsi="CMU Sans Serif" w:cs="CMU Sans Serif"/>
        </w:rPr>
        <w:t>My interpersonal skills also set me apart from</w:t>
      </w:r>
      <w:r w:rsidR="001952AD">
        <w:rPr>
          <w:rFonts w:ascii="CMU Sans Serif" w:eastAsia="Times New Roman" w:hAnsi="CMU Sans Serif" w:cs="CMU Sans Serif"/>
        </w:rPr>
        <w:t xml:space="preserve"> other</w:t>
      </w:r>
      <w:r>
        <w:rPr>
          <w:rFonts w:ascii="CMU Sans Serif" w:eastAsia="Times New Roman" w:hAnsi="CMU Sans Serif" w:cs="CMU Sans Serif"/>
        </w:rPr>
        <w:t xml:space="preserve"> applicants. During the year, </w:t>
      </w:r>
      <w:r w:rsidRPr="00F27888">
        <w:rPr>
          <w:rFonts w:ascii="CMU Sans Serif" w:eastAsia="Times New Roman" w:hAnsi="CMU Sans Serif" w:cs="CMU Sans Serif"/>
        </w:rPr>
        <w:t xml:space="preserve">I </w:t>
      </w:r>
      <w:r>
        <w:rPr>
          <w:rFonts w:ascii="CMU Sans Serif" w:eastAsia="Times New Roman" w:hAnsi="CMU Sans Serif" w:cs="CMU Sans Serif"/>
        </w:rPr>
        <w:t>work as a</w:t>
      </w:r>
      <w:r w:rsidRPr="00F27888">
        <w:rPr>
          <w:rFonts w:ascii="CMU Sans Serif" w:eastAsia="Times New Roman" w:hAnsi="CMU Sans Serif" w:cs="CMU Sans Serif"/>
        </w:rPr>
        <w:t xml:space="preserve"> part-time debate coach at The Bronx High School of Science. In weekly practices and one-on-one drills, I give students the knowledge and confidence succeed in </w:t>
      </w:r>
      <w:r w:rsidR="001952AD">
        <w:rPr>
          <w:rFonts w:ascii="CMU Sans Serif" w:eastAsia="Times New Roman" w:hAnsi="CMU Sans Serif" w:cs="CMU Sans Serif"/>
        </w:rPr>
        <w:t>competitive debate</w:t>
      </w:r>
      <w:r w:rsidRPr="00F27888">
        <w:rPr>
          <w:rFonts w:ascii="CMU Sans Serif" w:eastAsia="Times New Roman" w:hAnsi="CMU Sans Serif" w:cs="CMU Sans Serif"/>
        </w:rPr>
        <w:t>.</w:t>
      </w:r>
      <w:r w:rsidR="001952AD">
        <w:rPr>
          <w:rFonts w:ascii="CMU Sans Serif" w:eastAsia="Times New Roman" w:hAnsi="CMU Sans Serif" w:cs="CMU Sans Serif"/>
        </w:rPr>
        <w:t xml:space="preserve"> Since last August, several have qualified to the highest levels of competition</w:t>
      </w:r>
      <w:r w:rsidRPr="00F27888">
        <w:rPr>
          <w:rFonts w:ascii="CMU Sans Serif" w:eastAsia="Times New Roman" w:hAnsi="CMU Sans Serif" w:cs="CMU Sans Serif"/>
        </w:rPr>
        <w:t>. I plan to bring the same empathy, patience, and persistence to my work this summer.</w:t>
      </w:r>
    </w:p>
    <w:p w14:paraId="775189CA" w14:textId="77777777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</w:p>
    <w:p w14:paraId="0E200BB6" w14:textId="64314B87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  <w:r w:rsidRPr="00F27888">
        <w:rPr>
          <w:rFonts w:ascii="CMU Sans Serif" w:eastAsia="Times New Roman" w:hAnsi="CMU Sans Serif" w:cs="CMU Sans Serif"/>
        </w:rPr>
        <w:t>Please do not hesitate to contact me for questions or additional materials. Thank you in advance for your time and consideration.</w:t>
      </w:r>
    </w:p>
    <w:p w14:paraId="74BA2780" w14:textId="77777777" w:rsidR="00F27888" w:rsidRPr="00F27888" w:rsidRDefault="00F27888" w:rsidP="00F27888">
      <w:pPr>
        <w:spacing w:after="0"/>
        <w:rPr>
          <w:rFonts w:ascii="CMU Sans Serif" w:eastAsia="Times New Roman" w:hAnsi="CMU Sans Serif" w:cs="CMU Sans Serif"/>
        </w:rPr>
      </w:pPr>
    </w:p>
    <w:p w14:paraId="79DE1B2E" w14:textId="7E6E0C5F" w:rsidR="00FF0317" w:rsidRPr="00F27888" w:rsidRDefault="00FF0317" w:rsidP="00F27888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27888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27888">
        <w:rPr>
          <w:rFonts w:ascii="CMU Sans Serif" w:hAnsi="CMU Sans Serif" w:cs="CMU Sans Serif"/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F27888" w:rsidRDefault="00FF0317" w:rsidP="00882A09">
      <w:pPr>
        <w:spacing w:after="0"/>
        <w:rPr>
          <w:rFonts w:ascii="CMU Sans Serif" w:hAnsi="CMU Sans Serif" w:cs="CMU Sans Serif"/>
        </w:rPr>
      </w:pPr>
      <w:r w:rsidRPr="00F27888">
        <w:rPr>
          <w:rFonts w:ascii="CMU Sans Serif" w:eastAsia="Times New Roman" w:hAnsi="CMU Sans Serif" w:cs="CMU Sans Serif"/>
          <w:color w:val="000000"/>
        </w:rPr>
        <w:t>Peter</w:t>
      </w:r>
      <w:r w:rsidR="005476F9" w:rsidRPr="00F27888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F2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077519109424"/>
    <w:docVar w:name="VerbatimVersion" w:val="5.1"/>
  </w:docVars>
  <w:rsids>
    <w:rsidRoot w:val="00882A09"/>
    <w:rsid w:val="000046E5"/>
    <w:rsid w:val="000139A3"/>
    <w:rsid w:val="0009167C"/>
    <w:rsid w:val="00091E64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952A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53D28"/>
    <w:rsid w:val="00A93661"/>
    <w:rsid w:val="00A95652"/>
    <w:rsid w:val="00AC0AB8"/>
    <w:rsid w:val="00B33C6D"/>
    <w:rsid w:val="00B4508F"/>
    <w:rsid w:val="00B55AD5"/>
    <w:rsid w:val="00B8057C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447CA"/>
    <w:rsid w:val="00E5262C"/>
    <w:rsid w:val="00EB153C"/>
    <w:rsid w:val="00EC7DC4"/>
    <w:rsid w:val="00ED30CF"/>
    <w:rsid w:val="00EF2697"/>
    <w:rsid w:val="00F176EF"/>
    <w:rsid w:val="00F27888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091E64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091E64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091E64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091E64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091E64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091E6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91E64"/>
  </w:style>
  <w:style w:type="character" w:customStyle="1" w:styleId="Heading1Char">
    <w:name w:val="Heading 1 Char"/>
    <w:aliases w:val="Pocket Char"/>
    <w:basedOn w:val="DefaultParagraphFont"/>
    <w:link w:val="Heading1"/>
    <w:rsid w:val="00091E64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091E64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091E64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091E64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091E64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091E64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091E64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091E64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91E64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6</cp:revision>
  <cp:lastPrinted>2021-01-13T03:31:00Z</cp:lastPrinted>
  <dcterms:created xsi:type="dcterms:W3CDTF">2020-10-17T03:21:00Z</dcterms:created>
  <dcterms:modified xsi:type="dcterms:W3CDTF">2021-01-13T03:32:00Z</dcterms:modified>
</cp:coreProperties>
</file>