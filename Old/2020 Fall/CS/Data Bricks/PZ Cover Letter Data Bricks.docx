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053767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2017BE29" w:rsidR="00642922" w:rsidRPr="00642922" w:rsidRDefault="00FE1D4F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October 11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</w:rPr>
      </w:pPr>
    </w:p>
    <w:p w14:paraId="7F44EAB5" w14:textId="5DCD2DD6" w:rsidR="006660F6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Dear Hiring Manager,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27B5F358" w:rsidR="006660F6" w:rsidRDefault="0082207D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writing</w:t>
      </w:r>
      <w:r w:rsidR="001C6D80">
        <w:rPr>
          <w:rFonts w:ascii="CMU Sans Serif" w:eastAsia="Times New Roman" w:hAnsi="CMU Sans Serif" w:cs="CMU Sans Serif"/>
          <w:color w:val="000000"/>
        </w:rPr>
        <w:t xml:space="preserve"> express my interest in the</w:t>
      </w:r>
      <w:r w:rsidR="00662F89">
        <w:rPr>
          <w:rFonts w:ascii="CMU Sans Serif" w:eastAsia="Times New Roman" w:hAnsi="CMU Sans Serif" w:cs="CMU Sans Serif"/>
          <w:color w:val="000000"/>
        </w:rPr>
        <w:t xml:space="preserve"> Databricks software engineering internship</w:t>
      </w:r>
      <w:r w:rsidR="001C6D80">
        <w:rPr>
          <w:rFonts w:ascii="CMU Sans Serif" w:eastAsia="Times New Roman" w:hAnsi="CMU Sans Serif" w:cs="CMU Sans Serif"/>
          <w:color w:val="000000"/>
        </w:rPr>
        <w:t xml:space="preserve">. 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 w:rsidR="001C6D80"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 w:rsidR="001C6D80">
        <w:rPr>
          <w:rFonts w:ascii="CMU Sans Serif" w:eastAsia="Times New Roman" w:hAnsi="CMU Sans Serif" w:cs="CMU Sans Serif"/>
          <w:color w:val="000000"/>
        </w:rPr>
        <w:t xml:space="preserve">cience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1C6D80"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</w:t>
      </w:r>
      <w:r w:rsidR="000046E5">
        <w:rPr>
          <w:rFonts w:ascii="CMU Sans Serif" w:eastAsia="Times New Roman" w:hAnsi="CMU Sans Serif" w:cs="CMU Sans Serif"/>
          <w:color w:val="000000"/>
        </w:rPr>
        <w:t>M</w:t>
      </w:r>
      <w:r w:rsidR="001C6D80">
        <w:rPr>
          <w:rFonts w:ascii="CMU Sans Serif" w:eastAsia="Times New Roman" w:hAnsi="CMU Sans Serif" w:cs="CMU Sans Serif"/>
          <w:color w:val="000000"/>
        </w:rPr>
        <w:t xml:space="preserve">y </w:t>
      </w:r>
      <w:r w:rsidR="00A93D86">
        <w:rPr>
          <w:rFonts w:ascii="CMU Sans Serif" w:eastAsia="Times New Roman" w:hAnsi="CMU Sans Serif" w:cs="CMU Sans Serif"/>
          <w:color w:val="000000"/>
        </w:rPr>
        <w:t xml:space="preserve">passion, </w:t>
      </w:r>
      <w:r w:rsidR="001C6D80">
        <w:rPr>
          <w:rFonts w:ascii="CMU Sans Serif" w:eastAsia="Times New Roman" w:hAnsi="CMU Sans Serif" w:cs="CMU Sans Serif"/>
          <w:color w:val="000000"/>
        </w:rPr>
        <w:t xml:space="preserve">technical </w:t>
      </w:r>
      <w:r w:rsidR="00EB153C">
        <w:rPr>
          <w:rFonts w:ascii="CMU Sans Serif" w:eastAsia="Times New Roman" w:hAnsi="CMU Sans Serif" w:cs="CMU Sans Serif"/>
          <w:color w:val="000000"/>
        </w:rPr>
        <w:t>experience</w:t>
      </w:r>
      <w:r w:rsidR="001C6D80">
        <w:rPr>
          <w:rFonts w:ascii="CMU Sans Serif" w:eastAsia="Times New Roman" w:hAnsi="CMU Sans Serif" w:cs="CMU Sans Serif"/>
          <w:color w:val="000000"/>
        </w:rPr>
        <w:t xml:space="preserve"> and interpersonal skills</w:t>
      </w:r>
      <w:r w:rsidR="00A93D86">
        <w:rPr>
          <w:rFonts w:ascii="CMU Sans Serif" w:eastAsia="Times New Roman" w:hAnsi="CMU Sans Serif" w:cs="CMU Sans Serif"/>
          <w:color w:val="000000"/>
        </w:rPr>
        <w:t xml:space="preserve"> align with </w:t>
      </w:r>
      <w:r w:rsidR="00662F89">
        <w:rPr>
          <w:rFonts w:ascii="CMU Sans Serif" w:eastAsia="Times New Roman" w:hAnsi="CMU Sans Serif" w:cs="CMU Sans Serif"/>
          <w:color w:val="000000"/>
        </w:rPr>
        <w:t xml:space="preserve">Databrick’s mission to drive innovation by </w:t>
      </w:r>
      <w:r w:rsidR="00053767">
        <w:rPr>
          <w:rFonts w:ascii="CMU Sans Serif" w:eastAsia="Times New Roman" w:hAnsi="CMU Sans Serif" w:cs="CMU Sans Serif"/>
          <w:color w:val="000000"/>
        </w:rPr>
        <w:t>u</w:t>
      </w:r>
      <w:r w:rsidR="00662F89" w:rsidRPr="00662F89">
        <w:rPr>
          <w:rFonts w:ascii="CMU Sans Serif" w:eastAsia="Times New Roman" w:hAnsi="CMU Sans Serif" w:cs="CMU Sans Serif"/>
          <w:color w:val="000000"/>
        </w:rPr>
        <w:t>nifying data science, engineering and business</w:t>
      </w:r>
      <w:r w:rsidR="009C0863">
        <w:rPr>
          <w:rFonts w:ascii="CMU Sans Serif" w:eastAsia="Times New Roman" w:hAnsi="CMU Sans Serif" w:cs="CMU Sans Serif"/>
          <w:color w:val="000000"/>
        </w:rPr>
        <w:t>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5D2F9ADF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In</w:t>
      </w:r>
      <w:r w:rsidR="000046E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summer of 2019, I worked at the National Institutes of Standards and Technology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 xml:space="preserve">, I </w:t>
      </w:r>
      <w:r w:rsidR="0082207D">
        <w:rPr>
          <w:rFonts w:ascii="CMU Sans Serif" w:eastAsia="Times New Roman" w:hAnsi="CMU Sans Serif" w:cs="CMU Sans Serif"/>
          <w:color w:val="000000"/>
        </w:rPr>
        <w:t>showed that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>improv</w:t>
      </w:r>
      <w:r w:rsidR="0082207D">
        <w:rPr>
          <w:rFonts w:ascii="CMU Sans Serif" w:eastAsia="Times New Roman" w:hAnsi="CMU Sans Serif" w:cs="CMU Sans Serif"/>
          <w:color w:val="000000"/>
        </w:rPr>
        <w:t>es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 xml:space="preserve">the </w:t>
      </w:r>
      <w:r w:rsidR="0082207D">
        <w:rPr>
          <w:rFonts w:ascii="CMU Sans Serif" w:eastAsia="Times New Roman" w:hAnsi="CMU Sans Serif" w:cs="CMU Sans Serif"/>
          <w:color w:val="000000"/>
        </w:rPr>
        <w:t>performance</w:t>
      </w:r>
      <w:r w:rsidR="00C63605">
        <w:rPr>
          <w:rFonts w:ascii="CMU Sans Serif" w:eastAsia="Times New Roman" w:hAnsi="CMU Sans Serif" w:cs="CMU Sans Serif"/>
          <w:color w:val="000000"/>
        </w:rPr>
        <w:t xml:space="preserve">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>taught me</w:t>
      </w:r>
      <w:r w:rsidR="0082207D">
        <w:rPr>
          <w:rFonts w:ascii="CMU Sans Serif" w:eastAsia="Times New Roman" w:hAnsi="CMU Sans Serif" w:cs="CMU Sans Serif"/>
          <w:color w:val="000000"/>
        </w:rPr>
        <w:t xml:space="preserve"> conventions f</w:t>
      </w:r>
      <w:r w:rsidR="00683720">
        <w:rPr>
          <w:rFonts w:ascii="CMU Sans Serif" w:eastAsia="Times New Roman" w:hAnsi="CMU Sans Serif" w:cs="CMU Sans Serif"/>
          <w:color w:val="000000"/>
        </w:rPr>
        <w:t>o</w:t>
      </w:r>
      <w:r w:rsidR="0082207D">
        <w:rPr>
          <w:rFonts w:ascii="CMU Sans Serif" w:eastAsia="Times New Roman" w:hAnsi="CMU Sans Serif" w:cs="CMU Sans Serif"/>
          <w:color w:val="000000"/>
        </w:rPr>
        <w:t>r</w:t>
      </w:r>
      <w:r w:rsidR="00683720">
        <w:rPr>
          <w:rFonts w:ascii="CMU Sans Serif" w:eastAsia="Times New Roman" w:hAnsi="CMU Sans Serif" w:cs="CMU Sans Serif"/>
          <w:color w:val="000000"/>
        </w:rPr>
        <w:t xml:space="preserve"> develop</w:t>
      </w:r>
      <w:r w:rsidR="0082207D">
        <w:rPr>
          <w:rFonts w:ascii="CMU Sans Serif" w:eastAsia="Times New Roman" w:hAnsi="CMU Sans Serif" w:cs="CMU Sans Serif"/>
          <w:color w:val="000000"/>
        </w:rPr>
        <w:t>in</w:t>
      </w:r>
      <w:r w:rsidR="002B342A">
        <w:rPr>
          <w:rFonts w:ascii="CMU Sans Serif" w:eastAsia="Times New Roman" w:hAnsi="CMU Sans Serif" w:cs="CMU Sans Serif"/>
          <w:color w:val="000000"/>
        </w:rPr>
        <w:t>g</w:t>
      </w:r>
      <w:r w:rsidR="00371646">
        <w:rPr>
          <w:rFonts w:ascii="CMU Sans Serif" w:eastAsia="Times New Roman" w:hAnsi="CMU Sans Serif" w:cs="CMU Sans Serif"/>
          <w:color w:val="000000"/>
        </w:rPr>
        <w:t xml:space="preserve"> large</w:t>
      </w:r>
      <w:r w:rsidR="00683720">
        <w:rPr>
          <w:rFonts w:ascii="CMU Sans Serif" w:eastAsia="Times New Roman" w:hAnsi="CMU Sans Serif" w:cs="CMU Sans Serif"/>
          <w:color w:val="000000"/>
        </w:rPr>
        <w:t xml:space="preserve"> </w:t>
      </w:r>
      <w:r w:rsidR="002B342A">
        <w:rPr>
          <w:rFonts w:ascii="CMU Sans Serif" w:eastAsia="Times New Roman" w:hAnsi="CMU Sans Serif" w:cs="CMU Sans Serif"/>
          <w:color w:val="000000"/>
        </w:rPr>
        <w:t>projects</w:t>
      </w:r>
      <w:r w:rsidR="00683720">
        <w:rPr>
          <w:rFonts w:ascii="CMU Sans Serif" w:eastAsia="Times New Roman" w:hAnsi="CMU Sans Serif" w:cs="CMU Sans Serif"/>
          <w:color w:val="000000"/>
        </w:rPr>
        <w:t xml:space="preserve"> while </w:t>
      </w:r>
      <w:r w:rsidR="0082207D">
        <w:rPr>
          <w:rFonts w:ascii="CMU Sans Serif" w:eastAsia="Times New Roman" w:hAnsi="CMU Sans Serif" w:cs="CMU Sans Serif"/>
          <w:color w:val="000000"/>
        </w:rPr>
        <w:t xml:space="preserve">also </w:t>
      </w:r>
      <w:r w:rsidR="00683720">
        <w:rPr>
          <w:rFonts w:ascii="CMU Sans Serif" w:eastAsia="Times New Roman" w:hAnsi="CMU Sans Serif" w:cs="CMU Sans Serif"/>
          <w:color w:val="000000"/>
        </w:rPr>
        <w:t xml:space="preserve">exposing me to </w:t>
      </w:r>
      <w:r w:rsidR="0082207D">
        <w:rPr>
          <w:rFonts w:ascii="CMU Sans Serif" w:eastAsia="Times New Roman" w:hAnsi="CMU Sans Serif" w:cs="CMU Sans Serif"/>
          <w:color w:val="000000"/>
        </w:rPr>
        <w:t>various</w:t>
      </w:r>
      <w:r w:rsidR="00683720">
        <w:rPr>
          <w:rFonts w:ascii="CMU Sans Serif" w:eastAsia="Times New Roman" w:hAnsi="CMU Sans Serif" w:cs="CMU Sans Serif"/>
          <w:color w:val="000000"/>
        </w:rPr>
        <w:t xml:space="preserve"> frameworks and languages.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</w:t>
      </w:r>
      <w:r w:rsidR="0082207D">
        <w:rPr>
          <w:rFonts w:ascii="CMU Sans Serif" w:eastAsia="Times New Roman" w:hAnsi="CMU Sans Serif" w:cs="CMU Sans Serif"/>
          <w:color w:val="000000"/>
        </w:rPr>
        <w:t>summer</w:t>
      </w:r>
      <w:r w:rsidR="002078DF">
        <w:rPr>
          <w:rFonts w:ascii="CMU Sans Serif" w:eastAsia="Times New Roman" w:hAnsi="CMU Sans Serif" w:cs="CMU Sans Serif"/>
          <w:color w:val="000000"/>
        </w:rPr>
        <w:t xml:space="preserve">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</w:t>
      </w:r>
      <w:r w:rsidR="0082207D">
        <w:rPr>
          <w:rFonts w:ascii="CMU Sans Serif" w:eastAsia="Times New Roman" w:hAnsi="CMU Sans Serif" w:cs="CMU Sans Serif"/>
          <w:color w:val="000000"/>
        </w:rPr>
        <w:t>a</w:t>
      </w:r>
      <w:r>
        <w:rPr>
          <w:rFonts w:ascii="CMU Sans Serif" w:eastAsia="Times New Roman" w:hAnsi="CMU Sans Serif" w:cs="CMU Sans Serif"/>
          <w:color w:val="000000"/>
        </w:rPr>
        <w:t>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</w:t>
      </w:r>
      <w:r w:rsidR="000046E5">
        <w:rPr>
          <w:rFonts w:ascii="CMU Sans Serif" w:eastAsia="Times New Roman" w:hAnsi="CMU Sans Serif" w:cs="CMU Sans Serif"/>
          <w:color w:val="000000"/>
        </w:rPr>
        <w:t>taught me</w:t>
      </w:r>
      <w:r w:rsidR="00683720">
        <w:rPr>
          <w:rFonts w:ascii="CMU Sans Serif" w:eastAsia="Times New Roman" w:hAnsi="CMU Sans Serif" w:cs="CMU Sans Serif"/>
          <w:color w:val="000000"/>
        </w:rPr>
        <w:t xml:space="preserve"> communication skills and </w:t>
      </w:r>
      <w:r w:rsidR="000046E5">
        <w:rPr>
          <w:rFonts w:ascii="CMU Sans Serif" w:eastAsia="Times New Roman" w:hAnsi="CMU Sans Serif" w:cs="CMU Sans Serif"/>
          <w:color w:val="000000"/>
        </w:rPr>
        <w:t xml:space="preserve">instilled an </w:t>
      </w:r>
      <w:r w:rsidR="00683720">
        <w:rPr>
          <w:rFonts w:ascii="CMU Sans Serif" w:eastAsia="Times New Roman" w:hAnsi="CMU Sans Serif" w:cs="CMU Sans Serif"/>
          <w:color w:val="000000"/>
        </w:rPr>
        <w:t>attention to detail</w:t>
      </w:r>
      <w:r w:rsidR="000046E5">
        <w:rPr>
          <w:rFonts w:ascii="CMU Sans Serif" w:eastAsia="Times New Roman" w:hAnsi="CMU Sans Serif" w:cs="CMU Sans Serif"/>
          <w:color w:val="000000"/>
        </w:rPr>
        <w:t>, making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0046E5">
        <w:rPr>
          <w:rFonts w:ascii="CMU Sans Serif" w:eastAsia="Times New Roman" w:hAnsi="CMU Sans Serif" w:cs="CMU Sans Serif"/>
          <w:color w:val="000000"/>
        </w:rPr>
        <w:t>impressed in me the</w:t>
      </w:r>
      <w:r w:rsidR="00DA3D77">
        <w:rPr>
          <w:rFonts w:ascii="CMU Sans Serif" w:eastAsia="Times New Roman" w:hAnsi="CMU Sans Serif" w:cs="CMU Sans Serif"/>
          <w:color w:val="000000"/>
        </w:rPr>
        <w:t xml:space="preserve">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5D980B52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currently work as a part-time debate coach at </w:t>
      </w:r>
      <w:r w:rsidR="00245DAC">
        <w:rPr>
          <w:rFonts w:ascii="CMU Sans Serif" w:eastAsia="Times New Roman" w:hAnsi="CMU Sans Serif" w:cs="CMU Sans Serif"/>
          <w:color w:val="000000"/>
        </w:rPr>
        <w:t>T</w:t>
      </w:r>
      <w:r>
        <w:rPr>
          <w:rFonts w:ascii="CMU Sans Serif" w:eastAsia="Times New Roman" w:hAnsi="CMU Sans Serif" w:cs="CMU Sans Serif"/>
          <w:color w:val="000000"/>
        </w:rPr>
        <w:t xml:space="preserve">he Bronx High School of Science. </w:t>
      </w:r>
      <w:r w:rsidR="00245DAC">
        <w:rPr>
          <w:rFonts w:ascii="CMU Sans Serif" w:eastAsia="Times New Roman" w:hAnsi="CMU Sans Serif" w:cs="CMU Sans Serif"/>
          <w:color w:val="000000"/>
        </w:rPr>
        <w:t xml:space="preserve">In weekly practices and one-on-one drills, I prepare students to succeed at the highest levels in Lincoln-Douglas debate. Since beginning in August, I endeavored to </w:t>
      </w:r>
      <w:r w:rsidR="000046E5">
        <w:rPr>
          <w:rFonts w:ascii="CMU Sans Serif" w:eastAsia="Times New Roman" w:hAnsi="CMU Sans Serif" w:cs="CMU Sans Serif"/>
          <w:color w:val="000000"/>
        </w:rPr>
        <w:t>inspire</w:t>
      </w:r>
      <w:r w:rsidR="00245DAC">
        <w:rPr>
          <w:rFonts w:ascii="CMU Sans Serif" w:eastAsia="Times New Roman" w:hAnsi="CMU Sans Serif" w:cs="CMU Sans Serif"/>
          <w:color w:val="000000"/>
        </w:rPr>
        <w:t xml:space="preserve"> passion and discipline</w:t>
      </w:r>
      <w:r w:rsidR="000046E5">
        <w:rPr>
          <w:rFonts w:ascii="CMU Sans Serif" w:eastAsia="Times New Roman" w:hAnsi="CMU Sans Serif" w:cs="CMU Sans Serif"/>
          <w:color w:val="000000"/>
        </w:rPr>
        <w:t xml:space="preserve"> in the team</w:t>
      </w:r>
      <w:r w:rsidR="00245DAC">
        <w:rPr>
          <w:rFonts w:ascii="CMU Sans Serif" w:eastAsia="Times New Roman" w:hAnsi="CMU Sans Serif" w:cs="CMU Sans Serif"/>
          <w:color w:val="000000"/>
        </w:rPr>
        <w:t xml:space="preserve">, ultimately helping multiple students reach elimination rounds at national tournaments. </w:t>
      </w:r>
      <w:r w:rsidR="00957489">
        <w:rPr>
          <w:rFonts w:ascii="CMU Sans Serif" w:eastAsia="Times New Roman" w:hAnsi="CMU Sans Serif" w:cs="CMU Sans Serif"/>
          <w:color w:val="000000"/>
        </w:rPr>
        <w:t>A deep reserve of</w:t>
      </w:r>
      <w:r w:rsidR="00245DAC">
        <w:rPr>
          <w:rFonts w:ascii="CMU Sans Serif" w:eastAsia="Times New Roman" w:hAnsi="CMU Sans Serif" w:cs="CMU Sans Serif"/>
          <w:color w:val="000000"/>
        </w:rPr>
        <w:t xml:space="preserve"> empathy, patience, and persistence</w:t>
      </w:r>
      <w:r w:rsidR="000046E5">
        <w:rPr>
          <w:rFonts w:ascii="CMU Sans Serif" w:eastAsia="Times New Roman" w:hAnsi="CMU Sans Serif" w:cs="CMU Sans Serif"/>
          <w:color w:val="000000"/>
        </w:rPr>
        <w:t xml:space="preserve"> were key to my approach.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38C734B3" w:rsidR="00FF0317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</w:t>
      </w:r>
      <w:r w:rsidR="002721BF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>dr</w:t>
      </w:r>
      <w:r w:rsidR="00621626">
        <w:rPr>
          <w:rFonts w:ascii="CMU Sans Serif" w:eastAsia="Times New Roman" w:hAnsi="CMU Sans Serif" w:cs="CMU Sans Serif"/>
          <w:color w:val="000000"/>
        </w:rPr>
        <w:t>aw on numerous technical experiences to contribute</w:t>
      </w:r>
      <w:r w:rsidR="002721BF">
        <w:rPr>
          <w:rFonts w:ascii="CMU Sans Serif" w:eastAsia="Times New Roman" w:hAnsi="CMU Sans Serif" w:cs="CMU Sans Serif"/>
          <w:color w:val="000000"/>
        </w:rPr>
        <w:t xml:space="preserve"> thorough and creative work in a timely manner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621626">
        <w:rPr>
          <w:rFonts w:ascii="CMU Sans Serif" w:eastAsia="Times New Roman" w:hAnsi="CMU Sans Serif" w:cs="CMU Sans Serif"/>
          <w:color w:val="000000"/>
        </w:rPr>
        <w:t>I excel in team projects by</w:t>
      </w:r>
      <w:r w:rsidR="00957489">
        <w:rPr>
          <w:rFonts w:ascii="CMU Sans Serif" w:eastAsia="Times New Roman" w:hAnsi="CMU Sans Serif" w:cs="CMU Sans Serif"/>
          <w:color w:val="000000"/>
        </w:rPr>
        <w:t xml:space="preserve"> </w:t>
      </w:r>
      <w:r w:rsidR="00621626">
        <w:rPr>
          <w:rFonts w:ascii="CMU Sans Serif" w:eastAsia="Times New Roman" w:hAnsi="CMU Sans Serif" w:cs="CMU Sans Serif"/>
          <w:color w:val="000000"/>
        </w:rPr>
        <w:t>coordinating and empathizing with co-workers</w:t>
      </w:r>
      <w:r w:rsidR="00957489">
        <w:rPr>
          <w:rFonts w:ascii="CMU Sans Serif" w:eastAsia="Times New Roman" w:hAnsi="CMU Sans Serif" w:cs="CMU Sans Serif"/>
          <w:color w:val="000000"/>
        </w:rPr>
        <w:t xml:space="preserve">. </w:t>
      </w:r>
      <w:r w:rsidR="000046E5">
        <w:rPr>
          <w:rFonts w:ascii="CMU Sans Serif" w:eastAsia="Times New Roman" w:hAnsi="CMU Sans Serif" w:cs="CMU Sans Serif"/>
          <w:color w:val="000000"/>
        </w:rPr>
        <w:t xml:space="preserve">I am fully confident that my passion and skillset fit perfectly with </w:t>
      </w:r>
      <w:r w:rsidR="00A93D86">
        <w:rPr>
          <w:rFonts w:ascii="CMU Sans Serif" w:eastAsia="Times New Roman" w:hAnsi="CMU Sans Serif" w:cs="CMU Sans Serif"/>
          <w:color w:val="000000"/>
        </w:rPr>
        <w:t>the internship</w:t>
      </w:r>
      <w:r w:rsidR="000046E5">
        <w:rPr>
          <w:rFonts w:ascii="CMU Sans Serif" w:eastAsia="Times New Roman" w:hAnsi="CMU Sans Serif" w:cs="CMU Sans Serif"/>
          <w:color w:val="000000"/>
        </w:rPr>
        <w:t xml:space="preserve">. </w:t>
      </w:r>
      <w:r>
        <w:rPr>
          <w:rFonts w:ascii="CMU Sans Serif" w:eastAsia="Times New Roman" w:hAnsi="CMU Sans Serif" w:cs="CMU Sans Serif"/>
          <w:color w:val="000000"/>
        </w:rPr>
        <w:t>Please do not hesitate to contact me for questions or additional materials.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>Thank you for your time and consideration.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MU Sans Serif">
    <w:altName w:val="Mongolian Baiti"/>
    <w:panose1 w:val="020B0604020202020204"/>
    <w:charset w:val="00"/>
    <w:family w:val="auto"/>
    <w:pitch w:val="variable"/>
    <w:sig w:usb0="E10002FF" w:usb1="5201E9EB" w:usb2="00020004" w:usb3="00000000" w:csb0="000001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48CC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1287A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8ECA5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87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16E70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3CA7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A804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A8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FDA3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A448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862497294240"/>
    <w:docVar w:name="VerbatimVersion" w:val="5.1"/>
  </w:docVars>
  <w:rsids>
    <w:rsidRoot w:val="00882A09"/>
    <w:rsid w:val="000046E5"/>
    <w:rsid w:val="000139A3"/>
    <w:rsid w:val="00053767"/>
    <w:rsid w:val="0009167C"/>
    <w:rsid w:val="00092B88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6D80"/>
    <w:rsid w:val="001E527A"/>
    <w:rsid w:val="001F78CE"/>
    <w:rsid w:val="002078DF"/>
    <w:rsid w:val="00245DAC"/>
    <w:rsid w:val="00251FC7"/>
    <w:rsid w:val="002721BF"/>
    <w:rsid w:val="002855A7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E01C1"/>
    <w:rsid w:val="003F5111"/>
    <w:rsid w:val="00407037"/>
    <w:rsid w:val="004605D6"/>
    <w:rsid w:val="00467B0B"/>
    <w:rsid w:val="00495935"/>
    <w:rsid w:val="004C60E8"/>
    <w:rsid w:val="004E3579"/>
    <w:rsid w:val="004E728B"/>
    <w:rsid w:val="004F39E0"/>
    <w:rsid w:val="005065FA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2F89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C0863"/>
    <w:rsid w:val="009D2EAD"/>
    <w:rsid w:val="009D54B2"/>
    <w:rsid w:val="009E1922"/>
    <w:rsid w:val="009F7ED2"/>
    <w:rsid w:val="00A04ECB"/>
    <w:rsid w:val="00A53D28"/>
    <w:rsid w:val="00A93661"/>
    <w:rsid w:val="00A93D86"/>
    <w:rsid w:val="00A95652"/>
    <w:rsid w:val="00AC0AB8"/>
    <w:rsid w:val="00B33C6D"/>
    <w:rsid w:val="00B4508F"/>
    <w:rsid w:val="00B55AD5"/>
    <w:rsid w:val="00B8057C"/>
    <w:rsid w:val="00BA548E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5262C"/>
    <w:rsid w:val="00EB153C"/>
    <w:rsid w:val="00EC7DC4"/>
    <w:rsid w:val="00ED30CF"/>
    <w:rsid w:val="00EF2697"/>
    <w:rsid w:val="00F176EF"/>
    <w:rsid w:val="00F45E10"/>
    <w:rsid w:val="00F6364A"/>
    <w:rsid w:val="00F9113A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qFormat/>
    <w:rsid w:val="00662F89"/>
    <w:rPr>
      <w:rFonts w:ascii="Calibri" w:eastAsiaTheme="minorEastAsia" w:hAnsi="Calibri"/>
      <w:szCs w:val="24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62F89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62F89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62F89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62F89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62F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662F8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62F89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62F89"/>
    <w:rPr>
      <w:rFonts w:ascii="Calibri" w:eastAsiaTheme="majorEastAsia" w:hAnsi="Calibri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62F89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62F89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62F89"/>
    <w:rPr>
      <w:rFonts w:ascii="Calibri" w:eastAsiaTheme="majorEastAsia" w:hAnsi="Calibri" w:cstheme="majorBidi"/>
      <w:b/>
      <w:b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62F89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662F89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662F89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662F89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62F89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F89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2F89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2F89"/>
    <w:rPr>
      <w:rFonts w:ascii="Lucida Grande" w:eastAsiaTheme="minorEastAsia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eterzhang/Library/Group%20Containers/UBF8T346G9.Office/User%20Content.localized/Templates.localized/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3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Zhang, Peter J (Student)</cp:lastModifiedBy>
  <cp:revision>3</cp:revision>
  <cp:lastPrinted>2020-07-22T03:27:00Z</cp:lastPrinted>
  <dcterms:created xsi:type="dcterms:W3CDTF">2020-11-01T05:07:00Z</dcterms:created>
  <dcterms:modified xsi:type="dcterms:W3CDTF">2020-11-01T05:18:00Z</dcterms:modified>
</cp:coreProperties>
</file>