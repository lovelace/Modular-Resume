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F229B3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4BDFB325" w:rsidR="00642922" w:rsidRPr="00642922" w:rsidRDefault="00EF019C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December 23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2FAB132E" w14:textId="77777777" w:rsidR="004C2E23" w:rsidRPr="004C2E23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  <w:r w:rsidRPr="004C2E23">
        <w:rPr>
          <w:rFonts w:ascii="CMU Sans Serif" w:eastAsia="Times New Roman" w:hAnsi="CMU Sans Serif" w:cs="CMU Sans Serif"/>
          <w:sz w:val="24"/>
          <w:szCs w:val="24"/>
        </w:rPr>
        <w:t>Dear Hiring Manager,</w:t>
      </w:r>
    </w:p>
    <w:p w14:paraId="510B8BD9" w14:textId="77777777" w:rsidR="004C2E23" w:rsidRPr="004C2E23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</w:p>
    <w:p w14:paraId="4300F041" w14:textId="28F8398B" w:rsidR="004C2E23" w:rsidRPr="004C2E23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  <w:r w:rsidRPr="004C2E23">
        <w:rPr>
          <w:rFonts w:ascii="CMU Sans Serif" w:eastAsia="Times New Roman" w:hAnsi="CMU Sans Serif" w:cs="CMU Sans Serif"/>
          <w:sz w:val="24"/>
          <w:szCs w:val="24"/>
        </w:rPr>
        <w:t xml:space="preserve">I am writing express my interest in </w:t>
      </w:r>
      <w:r w:rsidR="00F12EC1">
        <w:rPr>
          <w:rFonts w:ascii="CMU Sans Serif" w:eastAsia="Times New Roman" w:hAnsi="CMU Sans Serif" w:cs="CMU Sans Serif"/>
          <w:sz w:val="24"/>
          <w:szCs w:val="24"/>
        </w:rPr>
        <w:t>a software engineering internship with the Prisma Access team</w:t>
      </w:r>
      <w:r w:rsidRPr="004C2E23">
        <w:rPr>
          <w:rFonts w:ascii="CMU Sans Serif" w:eastAsia="Times New Roman" w:hAnsi="CMU Sans Serif" w:cs="CMU Sans Serif"/>
          <w:sz w:val="24"/>
          <w:szCs w:val="24"/>
        </w:rPr>
        <w:t>. I am a Computer Science student at UC Berkeley with a</w:t>
      </w:r>
      <w:r w:rsidR="00217D1D">
        <w:rPr>
          <w:rFonts w:ascii="CMU Sans Serif" w:eastAsia="Times New Roman" w:hAnsi="CMU Sans Serif" w:cs="CMU Sans Serif"/>
          <w:sz w:val="24"/>
          <w:szCs w:val="24"/>
        </w:rPr>
        <w:t>n</w:t>
      </w:r>
      <w:r w:rsidRPr="004C2E23">
        <w:rPr>
          <w:rFonts w:ascii="CMU Sans Serif" w:eastAsia="Times New Roman" w:hAnsi="CMU Sans Serif" w:cs="CMU Sans Serif"/>
          <w:sz w:val="24"/>
          <w:szCs w:val="24"/>
        </w:rPr>
        <w:t xml:space="preserve"> interest in high-impact, quantitative projects. I believe that my technical and interpersonal skills align with the needs of the team.</w:t>
      </w:r>
    </w:p>
    <w:p w14:paraId="160DC116" w14:textId="77777777" w:rsidR="004C2E23" w:rsidRPr="004C2E23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</w:p>
    <w:p w14:paraId="28B529CF" w14:textId="62E32B90" w:rsidR="004C2E23" w:rsidRPr="004C2E23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  <w:r w:rsidRPr="004C2E23">
        <w:rPr>
          <w:rFonts w:ascii="CMU Sans Serif" w:eastAsia="Times New Roman" w:hAnsi="CMU Sans Serif" w:cs="CMU Sans Serif"/>
          <w:sz w:val="24"/>
          <w:szCs w:val="24"/>
        </w:rPr>
        <w:t xml:space="preserve">Last Spring, I interned at the National Cancer Institute with the goal of converting an antiquated web-based data analysis tool to an updated, desktop application. When the team struggled to get permission for me to access the data, I chose instead to scrape the dataset from the website and reformat the database for efficiency. Over the following two months, I built the app with R and Electron, meeting regularly with the team for feedback and testing. The </w:t>
      </w:r>
      <w:r w:rsidR="00F51141">
        <w:rPr>
          <w:rFonts w:ascii="CMU Sans Serif" w:eastAsia="Times New Roman" w:hAnsi="CMU Sans Serif" w:cs="CMU Sans Serif"/>
          <w:sz w:val="24"/>
          <w:szCs w:val="24"/>
        </w:rPr>
        <w:t>experience gives me a background in database management, cloud platforms, and software development.</w:t>
      </w:r>
    </w:p>
    <w:p w14:paraId="4911A23F" w14:textId="77777777" w:rsidR="004C2E23" w:rsidRPr="004C2E23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</w:p>
    <w:p w14:paraId="448A1FA1" w14:textId="30D5CC63" w:rsidR="004C2E23" w:rsidRPr="004C2E23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  <w:r w:rsidRPr="004C2E23">
        <w:rPr>
          <w:rFonts w:ascii="CMU Sans Serif" w:eastAsia="Times New Roman" w:hAnsi="CMU Sans Serif" w:cs="CMU Sans Serif"/>
          <w:sz w:val="24"/>
          <w:szCs w:val="24"/>
        </w:rPr>
        <w:t xml:space="preserve">Last summer, I assisted the development an online cost-benefit analysis tool at the National Institute of Standards and Technology. To guide users, I wrote a case study of wildfire-resistant retrofitting for a vulnerable community in California. I bug-tested the software and worked with reviewers to publish a 20-page user manual. The research and writing process taught </w:t>
      </w:r>
      <w:r w:rsidR="00F51141">
        <w:rPr>
          <w:rFonts w:ascii="CMU Sans Serif" w:eastAsia="Times New Roman" w:hAnsi="CMU Sans Serif" w:cs="CMU Sans Serif"/>
          <w:sz w:val="24"/>
          <w:szCs w:val="24"/>
        </w:rPr>
        <w:t>me effective communication, adaptation, and attention to detail.</w:t>
      </w:r>
    </w:p>
    <w:p w14:paraId="01EC4E0A" w14:textId="77777777" w:rsidR="004C2E23" w:rsidRPr="004C2E23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</w:p>
    <w:p w14:paraId="617A9459" w14:textId="77777777" w:rsidR="004C2E23" w:rsidRPr="004C2E23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  <w:r w:rsidRPr="004C2E23">
        <w:rPr>
          <w:rFonts w:ascii="CMU Sans Serif" w:eastAsia="Times New Roman" w:hAnsi="CMU Sans Serif" w:cs="CMU Sans Serif"/>
          <w:sz w:val="24"/>
          <w:szCs w:val="24"/>
        </w:rPr>
        <w:t>I currently work as a part-time debate coach at The Bronx High School of Science. In weekly practices and one-on-one drills, I give students the knowledge and confidence succeed in Lincoln-Douglas debate. Since beginning in August, I endeavored to inspire passion and discipline in the team, ultimately helping multiple students achieve success at national tournaments. I plan to bring the same empathy, patience, and persistence to my work this summer.</w:t>
      </w:r>
    </w:p>
    <w:p w14:paraId="3699F573" w14:textId="77777777" w:rsidR="004C2E23" w:rsidRPr="004C2E23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</w:p>
    <w:p w14:paraId="1065AB33" w14:textId="28A12283" w:rsidR="00FF0317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  <w:r w:rsidRPr="004C2E23">
        <w:rPr>
          <w:rFonts w:ascii="CMU Sans Serif" w:eastAsia="Times New Roman" w:hAnsi="CMU Sans Serif" w:cs="CMU Sans Serif"/>
          <w:sz w:val="24"/>
          <w:szCs w:val="24"/>
        </w:rPr>
        <w:t xml:space="preserve">I draw on numerous technical experiences to contribute thorough and creative work in a timely manner and I excel in team projects by coordinating and empathizing with co-workers. I am fully confident that my passion and skillset fit perfectly with the </w:t>
      </w:r>
      <w:r w:rsidR="00F229B3">
        <w:rPr>
          <w:rFonts w:ascii="CMU Sans Serif" w:eastAsia="Times New Roman" w:hAnsi="CMU Sans Serif" w:cs="CMU Sans Serif"/>
          <w:sz w:val="24"/>
          <w:szCs w:val="24"/>
        </w:rPr>
        <w:t xml:space="preserve">goals of the Prisma Access team </w:t>
      </w:r>
      <w:r w:rsidR="00F51141">
        <w:rPr>
          <w:rFonts w:ascii="CMU Sans Serif" w:eastAsia="Times New Roman" w:hAnsi="CMU Sans Serif" w:cs="CMU Sans Serif"/>
          <w:sz w:val="24"/>
          <w:szCs w:val="24"/>
        </w:rPr>
        <w:t>and I am excited to learn more</w:t>
      </w:r>
      <w:r w:rsidRPr="004C2E23">
        <w:rPr>
          <w:rFonts w:ascii="CMU Sans Serif" w:eastAsia="Times New Roman" w:hAnsi="CMU Sans Serif" w:cs="CMU Sans Serif"/>
          <w:sz w:val="24"/>
          <w:szCs w:val="24"/>
        </w:rPr>
        <w:t>. Please do not hesitate to contact me for questions or additional materials. Thank you in advance for your time and consideration.</w:t>
      </w:r>
    </w:p>
    <w:p w14:paraId="74B7B056" w14:textId="77777777" w:rsidR="004C2E23" w:rsidRPr="00FF0317" w:rsidRDefault="004C2E23" w:rsidP="004C2E23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2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501235804368"/>
    <w:docVar w:name="VerbatimVersion" w:val="5.1"/>
  </w:docVars>
  <w:rsids>
    <w:rsidRoot w:val="00882A09"/>
    <w:rsid w:val="000046E5"/>
    <w:rsid w:val="000139A3"/>
    <w:rsid w:val="0009167C"/>
    <w:rsid w:val="00092B88"/>
    <w:rsid w:val="000A5872"/>
    <w:rsid w:val="00100833"/>
    <w:rsid w:val="00104529"/>
    <w:rsid w:val="00105942"/>
    <w:rsid w:val="00107396"/>
    <w:rsid w:val="00112932"/>
    <w:rsid w:val="00144A4C"/>
    <w:rsid w:val="00166A45"/>
    <w:rsid w:val="00176AB0"/>
    <w:rsid w:val="00177B7D"/>
    <w:rsid w:val="0018322D"/>
    <w:rsid w:val="001B5776"/>
    <w:rsid w:val="001C6D80"/>
    <w:rsid w:val="001E527A"/>
    <w:rsid w:val="001F78CE"/>
    <w:rsid w:val="002078DF"/>
    <w:rsid w:val="00217D1D"/>
    <w:rsid w:val="00245DAC"/>
    <w:rsid w:val="00251FC7"/>
    <w:rsid w:val="002721BF"/>
    <w:rsid w:val="002855A7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E01C1"/>
    <w:rsid w:val="003F5111"/>
    <w:rsid w:val="00407037"/>
    <w:rsid w:val="004605D6"/>
    <w:rsid w:val="00467B0B"/>
    <w:rsid w:val="00495935"/>
    <w:rsid w:val="004C2E23"/>
    <w:rsid w:val="004C60E8"/>
    <w:rsid w:val="004E3579"/>
    <w:rsid w:val="004E728B"/>
    <w:rsid w:val="004F39E0"/>
    <w:rsid w:val="005065FA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6F2218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D2EAD"/>
    <w:rsid w:val="009D54B2"/>
    <w:rsid w:val="009E1922"/>
    <w:rsid w:val="009F7ED2"/>
    <w:rsid w:val="00A04ECB"/>
    <w:rsid w:val="00A53D28"/>
    <w:rsid w:val="00A93661"/>
    <w:rsid w:val="00A93D86"/>
    <w:rsid w:val="00A95652"/>
    <w:rsid w:val="00AC0AB8"/>
    <w:rsid w:val="00B33C6D"/>
    <w:rsid w:val="00B4508F"/>
    <w:rsid w:val="00B55AD5"/>
    <w:rsid w:val="00B8057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F019C"/>
    <w:rsid w:val="00EF2697"/>
    <w:rsid w:val="00F12EC1"/>
    <w:rsid w:val="00F176EF"/>
    <w:rsid w:val="00F229B3"/>
    <w:rsid w:val="00F45E10"/>
    <w:rsid w:val="00F51141"/>
    <w:rsid w:val="00F6364A"/>
    <w:rsid w:val="00F9113A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F51141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F51141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F51141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F51141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F51141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F5114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51141"/>
  </w:style>
  <w:style w:type="character" w:customStyle="1" w:styleId="Heading1Char">
    <w:name w:val="Heading 1 Char"/>
    <w:aliases w:val="Pocket Char"/>
    <w:basedOn w:val="DefaultParagraphFont"/>
    <w:link w:val="Heading1"/>
    <w:rsid w:val="00F51141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F51141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F51141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F51141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F51141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F51141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F51141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F51141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51141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7D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D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D1D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D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D1D"/>
    <w:rPr>
      <w:rFonts w:ascii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55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petez@BERKELEY.EDU</cp:lastModifiedBy>
  <cp:revision>10</cp:revision>
  <cp:lastPrinted>2020-07-22T03:27:00Z</cp:lastPrinted>
  <dcterms:created xsi:type="dcterms:W3CDTF">2020-10-31T04:13:00Z</dcterms:created>
  <dcterms:modified xsi:type="dcterms:W3CDTF">2020-12-24T01:51:00Z</dcterms:modified>
</cp:coreProperties>
</file>