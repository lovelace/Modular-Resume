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9C0863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2017BE29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October 11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63A0E008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C0863">
        <w:rPr>
          <w:rFonts w:ascii="CMU Sans Serif" w:eastAsia="Times New Roman" w:hAnsi="CMU Sans Serif" w:cs="CMU Sans Serif"/>
          <w:color w:val="000000"/>
        </w:rPr>
        <w:t>Software Engineering Internship at Twitter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with </w:t>
      </w:r>
      <w:r w:rsidR="009C0863">
        <w:rPr>
          <w:rFonts w:ascii="CMU Sans Serif" w:eastAsia="Times New Roman" w:hAnsi="CMU Sans Serif" w:cs="CMU Sans Serif"/>
          <w:color w:val="000000"/>
        </w:rPr>
        <w:t>Twitter’s</w:t>
      </w:r>
      <w:r w:rsidR="00A93D86">
        <w:rPr>
          <w:rFonts w:ascii="CMU Sans Serif" w:eastAsia="Times New Roman" w:hAnsi="CMU Sans Serif" w:cs="CMU Sans Serif"/>
          <w:color w:val="000000"/>
        </w:rPr>
        <w:t xml:space="preserve"> </w:t>
      </w:r>
      <w:r w:rsidR="009C0863">
        <w:rPr>
          <w:rFonts w:ascii="CMU Sans Serif" w:eastAsia="Times New Roman" w:hAnsi="CMU Sans Serif" w:cs="CMU Sans Serif"/>
          <w:color w:val="000000"/>
        </w:rPr>
        <w:t xml:space="preserve">freely </w:t>
      </w:r>
      <w:r w:rsidR="009C0863" w:rsidRPr="009C0863">
        <w:rPr>
          <w:rFonts w:ascii="CMU Sans Serif" w:eastAsia="Times New Roman" w:hAnsi="CMU Sans Serif" w:cs="CMU Sans Serif"/>
          <w:color w:val="000000"/>
        </w:rPr>
        <w:t>create and share</w:t>
      </w:r>
      <w:r w:rsidR="009C0863">
        <w:rPr>
          <w:rFonts w:ascii="CMU Sans Serif" w:eastAsia="Times New Roman" w:hAnsi="CMU Sans Serif" w:cs="CMU Sans Serif"/>
          <w:color w:val="000000"/>
        </w:rPr>
        <w:t xml:space="preserve"> information.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862497294240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863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9C0863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9C086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9C086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9C086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9C086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C086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C0863"/>
  </w:style>
  <w:style w:type="character" w:customStyle="1" w:styleId="Heading1Char">
    <w:name w:val="Heading 1 Char"/>
    <w:aliases w:val="Pocket Char"/>
    <w:basedOn w:val="DefaultParagraphFont"/>
    <w:link w:val="Heading1"/>
    <w:rsid w:val="009C0863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9C0863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9C0863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9C0863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9C0863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9C0863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9C0863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9C086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C0863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5</cp:revision>
  <cp:lastPrinted>2020-07-22T03:27:00Z</cp:lastPrinted>
  <dcterms:created xsi:type="dcterms:W3CDTF">2020-10-17T17:48:00Z</dcterms:created>
  <dcterms:modified xsi:type="dcterms:W3CDTF">2020-10-31T19:15:00Z</dcterms:modified>
</cp:coreProperties>
</file>