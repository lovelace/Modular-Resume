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619D9" w14:textId="77777777" w:rsidR="00091F13" w:rsidRPr="00882A09" w:rsidRDefault="00091F13" w:rsidP="00091F13">
      <w:pPr>
        <w:spacing w:after="0"/>
        <w:rPr>
          <w:rFonts w:ascii="CMU Sans Serif" w:hAnsi="CMU Sans Serif" w:cs="CMU Sans Serif"/>
        </w:rPr>
      </w:pPr>
      <w:bookmarkStart w:id="0" w:name="_Hlk55677089"/>
      <w:r w:rsidRPr="00882A09">
        <w:rPr>
          <w:rFonts w:ascii="CMU Sans Serif" w:hAnsi="CMU Sans Serif" w:cs="CMU Sans Serif"/>
        </w:rPr>
        <w:t>Peter Zhang</w:t>
      </w:r>
    </w:p>
    <w:p w14:paraId="0EFA7DA4" w14:textId="77777777" w:rsidR="00091F13" w:rsidRPr="00882A09" w:rsidRDefault="00091F13" w:rsidP="00091F13">
      <w:pPr>
        <w:spacing w:after="0"/>
        <w:rPr>
          <w:rFonts w:ascii="CMU Sans Serif" w:hAnsi="CMU Sans Serif" w:cs="CMU Sans Serif"/>
        </w:rPr>
      </w:pPr>
      <w:r w:rsidRPr="00882A09">
        <w:rPr>
          <w:rFonts w:ascii="CMU Sans Serif" w:hAnsi="CMU Sans Serif" w:cs="CMU Sans Serif"/>
        </w:rPr>
        <w:t>(240) 994-2204</w:t>
      </w:r>
    </w:p>
    <w:p w14:paraId="3AB2ADF5" w14:textId="77777777" w:rsidR="00091F13" w:rsidRPr="000046E5" w:rsidRDefault="00E8183A" w:rsidP="00091F13">
      <w:pPr>
        <w:spacing w:after="0"/>
        <w:rPr>
          <w:rFonts w:ascii="CMU Sans Serif" w:hAnsi="CMU Sans Serif" w:cs="CMU Sans Serif"/>
        </w:rPr>
      </w:pPr>
      <w:hyperlink r:id="rId6" w:history="1">
        <w:r w:rsidR="00091F13" w:rsidRPr="00882A09">
          <w:rPr>
            <w:rStyle w:val="Hyperlink"/>
            <w:rFonts w:ascii="CMU Sans Serif" w:hAnsi="CMU Sans Serif" w:cs="CMU Sans Serif"/>
          </w:rPr>
          <w:t>petejzh@gmail.com</w:t>
        </w:r>
      </w:hyperlink>
    </w:p>
    <w:p w14:paraId="73C85E60" w14:textId="77777777" w:rsidR="00091F13" w:rsidRPr="00642922" w:rsidRDefault="00091F13" w:rsidP="00091F13">
      <w:pPr>
        <w:spacing w:after="0"/>
        <w:rPr>
          <w:rFonts w:ascii="CMU Sans Serif" w:hAnsi="CMU Sans Serif" w:cs="CMU Sans Serif"/>
        </w:rPr>
      </w:pPr>
      <w:r>
        <w:rPr>
          <w:rFonts w:ascii="CMU Sans Serif" w:hAnsi="CMU Sans Serif" w:cs="CMU Sans Serif"/>
        </w:rPr>
        <w:t>November 7,</w:t>
      </w:r>
      <w:r w:rsidRPr="00882A09">
        <w:rPr>
          <w:rFonts w:ascii="CMU Sans Serif" w:hAnsi="CMU Sans Serif" w:cs="CMU Sans Serif"/>
        </w:rPr>
        <w:t xml:space="preserve"> 2020</w:t>
      </w:r>
    </w:p>
    <w:p w14:paraId="68D988ED" w14:textId="77777777" w:rsidR="00091F13" w:rsidRPr="00882A09" w:rsidRDefault="00091F13" w:rsidP="00091F13">
      <w:pPr>
        <w:spacing w:after="0" w:line="240" w:lineRule="auto"/>
        <w:rPr>
          <w:rFonts w:ascii="CMU Sans Serif" w:eastAsia="Times New Roman" w:hAnsi="CMU Sans Serif" w:cs="CMU Sans Serif"/>
          <w:sz w:val="24"/>
          <w:szCs w:val="24"/>
        </w:rPr>
      </w:pPr>
    </w:p>
    <w:p w14:paraId="7C66D645" w14:textId="77777777" w:rsidR="00091F13"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Dear Hiring Manager,</w:t>
      </w:r>
    </w:p>
    <w:p w14:paraId="1036FDAB" w14:textId="77777777" w:rsidR="00091F13" w:rsidRDefault="00091F13" w:rsidP="00091F13">
      <w:pPr>
        <w:spacing w:after="0"/>
        <w:rPr>
          <w:rFonts w:ascii="CMU Sans Serif" w:eastAsia="Times New Roman" w:hAnsi="CMU Sans Serif" w:cs="CMU Sans Serif"/>
          <w:color w:val="000000"/>
        </w:rPr>
      </w:pPr>
    </w:p>
    <w:p w14:paraId="28AE527A" w14:textId="55F796BE" w:rsidR="00091F13"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 xml:space="preserve">I am writing express my interest in the </w:t>
      </w:r>
      <w:r w:rsidR="00E8183A">
        <w:rPr>
          <w:rFonts w:ascii="CMU Sans Serif" w:eastAsia="Times New Roman" w:hAnsi="CMU Sans Serif" w:cs="CMU Sans Serif"/>
          <w:color w:val="000000"/>
        </w:rPr>
        <w:t>software engineering</w:t>
      </w:r>
      <w:r>
        <w:rPr>
          <w:rFonts w:ascii="CMU Sans Serif" w:eastAsia="Times New Roman" w:hAnsi="CMU Sans Serif" w:cs="CMU Sans Serif"/>
          <w:color w:val="000000"/>
        </w:rPr>
        <w:t xml:space="preserve"> internship at </w:t>
      </w:r>
      <w:proofErr w:type="spellStart"/>
      <w:r w:rsidR="00021488">
        <w:rPr>
          <w:rFonts w:ascii="CMU Sans Serif" w:eastAsia="Times New Roman" w:hAnsi="CMU Sans Serif" w:cs="CMU Sans Serif"/>
          <w:color w:val="000000"/>
        </w:rPr>
        <w:t>Fivestar</w:t>
      </w:r>
      <w:proofErr w:type="spellEnd"/>
      <w:r>
        <w:rPr>
          <w:rFonts w:ascii="CMU Sans Serif" w:eastAsia="Times New Roman" w:hAnsi="CMU Sans Serif" w:cs="CMU Sans Serif"/>
          <w:color w:val="000000"/>
        </w:rPr>
        <w:t xml:space="preserve">. I am an intended Computer Science undergraduate student at UC Berkeley with a passion for solving real world problems with quantitative approaches. My passion, technical experience and interpersonal skills align with </w:t>
      </w:r>
      <w:proofErr w:type="spellStart"/>
      <w:r w:rsidR="00021488">
        <w:rPr>
          <w:rFonts w:ascii="CMU Sans Serif" w:eastAsia="Times New Roman" w:hAnsi="CMU Sans Serif" w:cs="CMU Sans Serif"/>
          <w:color w:val="000000"/>
        </w:rPr>
        <w:t>Fivestar’s</w:t>
      </w:r>
      <w:proofErr w:type="spellEnd"/>
      <w:r>
        <w:rPr>
          <w:rFonts w:ascii="CMU Sans Serif" w:eastAsia="Times New Roman" w:hAnsi="CMU Sans Serif" w:cs="CMU Sans Serif"/>
          <w:color w:val="000000"/>
        </w:rPr>
        <w:t xml:space="preserve"> mission to </w:t>
      </w:r>
      <w:r w:rsidR="00021488" w:rsidRPr="00021488">
        <w:rPr>
          <w:rFonts w:ascii="CMU Sans Serif" w:eastAsia="Times New Roman" w:hAnsi="CMU Sans Serif" w:cs="CMU Sans Serif"/>
          <w:color w:val="000000"/>
        </w:rPr>
        <w:t>help businesses and communities thrive</w:t>
      </w:r>
      <w:r w:rsidR="00021488">
        <w:rPr>
          <w:rFonts w:ascii="CMU Sans Serif" w:eastAsia="Times New Roman" w:hAnsi="CMU Sans Serif" w:cs="CMU Sans Serif"/>
          <w:color w:val="000000"/>
        </w:rPr>
        <w:t>.</w:t>
      </w:r>
    </w:p>
    <w:p w14:paraId="429EE57E" w14:textId="77777777" w:rsidR="00091F13" w:rsidRDefault="00091F13" w:rsidP="00091F13">
      <w:pPr>
        <w:spacing w:after="0"/>
        <w:rPr>
          <w:rFonts w:ascii="CMU Sans Serif" w:eastAsia="Times New Roman" w:hAnsi="CMU Sans Serif" w:cs="CMU Sans Serif"/>
          <w:color w:val="000000"/>
        </w:rPr>
      </w:pPr>
    </w:p>
    <w:p w14:paraId="64D6DE13" w14:textId="77777777" w:rsidR="00091F13"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In summer of 2019, I worked at the National Institutes of Standards and Technology on a novel, “root-and-rule” approach to natural language processing. In addition to developing preprocessing tools to spell check corpora and log acronyms, I showed that the root-and-rule approach improves the performance of topic models. The work taught me conventions for developing large projects while also exposing me to various frameworks and languages. This summer, I returned to NIST as a research assistant in the Applied Economics Office. I assisted the development of Edge$, an online cost-benefit analysis tool for helping communities evaluate disaster risk management investments. To guide users, I wrote a case study of wildfire-resistant retrofitting for a vulnerable community in California. I bug-tested the software and worked with reviewers to publish a 20-page user manual. The research and writing process taught me communication skills and instilled an attention to detail, making me an effective team member. Both experiences impressed in me the discipline to meet deadlines, the ability to adapt to new environments, and the initiative to seek innovative solutions.</w:t>
      </w:r>
    </w:p>
    <w:p w14:paraId="22126DCC" w14:textId="77777777" w:rsidR="00091F13" w:rsidRDefault="00091F13" w:rsidP="00091F13">
      <w:pPr>
        <w:spacing w:after="0"/>
        <w:rPr>
          <w:rFonts w:ascii="CMU Sans Serif" w:eastAsia="Times New Roman" w:hAnsi="CMU Sans Serif" w:cs="CMU Sans Serif"/>
          <w:color w:val="000000"/>
        </w:rPr>
      </w:pPr>
    </w:p>
    <w:p w14:paraId="380AFE5B" w14:textId="77777777" w:rsidR="00091F13"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I currently work as a part-time debate coach at The Bronx High School of Science. In weekly practices and one-on-one drills, I prepare students to succeed at the highest levels in Lincoln-Douglas debate. Since beginning in August, I endeavored to inspire passion and discipline in the team, ultimately helping multiple students reach elimination rounds at national tournaments. A deep reserve of empathy, patience, and persistence were key to my approach.</w:t>
      </w:r>
    </w:p>
    <w:p w14:paraId="18CCBB55" w14:textId="77777777" w:rsidR="00091F13" w:rsidRDefault="00091F13" w:rsidP="00091F13">
      <w:pPr>
        <w:spacing w:after="0"/>
        <w:rPr>
          <w:rFonts w:ascii="CMU Sans Serif" w:eastAsia="Times New Roman" w:hAnsi="CMU Sans Serif" w:cs="CMU Sans Serif"/>
          <w:color w:val="000000"/>
        </w:rPr>
      </w:pPr>
    </w:p>
    <w:p w14:paraId="013B704B" w14:textId="77777777" w:rsidR="00091F13" w:rsidRPr="00FF0317"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 xml:space="preserve">I draw on numerous technical experiences to contribute thorough and creative work in a timely manner. I excel in team projects by coordinating and empathizing with co-workers. I am fully confident that my passion and skillset fit perfectly with the internship. Please do not hesitate to contact me for questions or additional materials. </w:t>
      </w:r>
      <w:r w:rsidRPr="00FF0317">
        <w:rPr>
          <w:rFonts w:ascii="CMU Sans Serif" w:eastAsia="Times New Roman" w:hAnsi="CMU Sans Serif" w:cs="CMU Sans Serif"/>
          <w:color w:val="000000"/>
        </w:rPr>
        <w:t>Thank you for your time and consideration.</w:t>
      </w:r>
    </w:p>
    <w:p w14:paraId="604F9A80" w14:textId="77777777" w:rsidR="00091F13" w:rsidRPr="00FF0317" w:rsidRDefault="00091F13" w:rsidP="00091F13">
      <w:pPr>
        <w:spacing w:after="0"/>
        <w:rPr>
          <w:rFonts w:ascii="CMU Sans Serif" w:eastAsia="Times New Roman" w:hAnsi="CMU Sans Serif" w:cs="CMU Sans Serif"/>
          <w:color w:val="000000"/>
        </w:rPr>
      </w:pPr>
    </w:p>
    <w:p w14:paraId="68E7159D" w14:textId="77777777" w:rsidR="00091F13" w:rsidRDefault="00091F13" w:rsidP="00091F13">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Sincerely,</w:t>
      </w:r>
    </w:p>
    <w:p w14:paraId="043509AC" w14:textId="77777777" w:rsidR="00091F13" w:rsidRPr="00FF0317" w:rsidRDefault="00091F13" w:rsidP="00091F13">
      <w:pPr>
        <w:spacing w:after="0"/>
        <w:rPr>
          <w:rFonts w:ascii="CMU Sans Serif" w:eastAsia="Times New Roman" w:hAnsi="CMU Sans Serif" w:cs="CMU Sans Serif"/>
          <w:color w:val="000000"/>
        </w:rPr>
      </w:pPr>
      <w:r>
        <w:rPr>
          <w:noProof/>
        </w:rPr>
        <w:drawing>
          <wp:inline distT="0" distB="0" distL="0" distR="0" wp14:anchorId="6149E5C1" wp14:editId="6B000975">
            <wp:extent cx="1553029" cy="6412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3474" cy="657989"/>
                    </a:xfrm>
                    <a:prstGeom prst="rect">
                      <a:avLst/>
                    </a:prstGeom>
                    <a:noFill/>
                    <a:ln>
                      <a:noFill/>
                    </a:ln>
                  </pic:spPr>
                </pic:pic>
              </a:graphicData>
            </a:graphic>
          </wp:inline>
        </w:drawing>
      </w:r>
    </w:p>
    <w:p w14:paraId="01C0B29A" w14:textId="77777777" w:rsidR="00091F13" w:rsidRPr="00882A09" w:rsidRDefault="00091F13" w:rsidP="00091F13">
      <w:pPr>
        <w:spacing w:after="0"/>
        <w:rPr>
          <w:rFonts w:ascii="CMU Sans Serif" w:hAnsi="CMU Sans Serif" w:cs="CMU Sans Serif"/>
        </w:rPr>
      </w:pPr>
      <w:r w:rsidRPr="00FF0317">
        <w:rPr>
          <w:rFonts w:ascii="CMU Sans Serif" w:eastAsia="Times New Roman" w:hAnsi="CMU Sans Serif" w:cs="CMU Sans Serif"/>
          <w:color w:val="000000"/>
        </w:rPr>
        <w:t>Peter</w:t>
      </w:r>
      <w:r>
        <w:rPr>
          <w:rFonts w:ascii="CMU Sans Serif" w:eastAsia="Times New Roman" w:hAnsi="CMU Sans Serif" w:cs="CMU Sans Serif"/>
          <w:color w:val="000000"/>
        </w:rPr>
        <w:t xml:space="preserve"> Zhang</w:t>
      </w:r>
    </w:p>
    <w:bookmarkEnd w:id="0"/>
    <w:p w14:paraId="58906A6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91F13"/>
    <w:rsid w:val="000139A3"/>
    <w:rsid w:val="00021488"/>
    <w:rsid w:val="00091F13"/>
    <w:rsid w:val="000A58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C6A91"/>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183A"/>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C185"/>
  <w15:chartTrackingRefBased/>
  <w15:docId w15:val="{0AE96315-7FDE-4428-A973-71A954F0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8183A"/>
    <w:rPr>
      <w:rFonts w:ascii="Calibri" w:hAnsi="Calibri" w:cs="Calibri"/>
    </w:rPr>
  </w:style>
  <w:style w:type="paragraph" w:styleId="Heading1">
    <w:name w:val="heading 1"/>
    <w:aliases w:val="Pocket"/>
    <w:basedOn w:val="Normal"/>
    <w:next w:val="Normal"/>
    <w:link w:val="Heading1Char"/>
    <w:qFormat/>
    <w:rsid w:val="00E8183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8183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8183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E8183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818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183A"/>
  </w:style>
  <w:style w:type="character" w:customStyle="1" w:styleId="Heading1Char">
    <w:name w:val="Heading 1 Char"/>
    <w:aliases w:val="Pocket Char"/>
    <w:basedOn w:val="DefaultParagraphFont"/>
    <w:link w:val="Heading1"/>
    <w:rsid w:val="00E8183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8183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8183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E8183A"/>
    <w:rPr>
      <w:rFonts w:ascii="Calibri" w:eastAsiaTheme="majorEastAsia" w:hAnsi="Calibri" w:cstheme="majorBidi"/>
      <w:b/>
      <w:iCs/>
      <w:sz w:val="26"/>
    </w:rPr>
  </w:style>
  <w:style w:type="character" w:styleId="Emphasis">
    <w:name w:val="Emphasis"/>
    <w:basedOn w:val="DefaultParagraphFont"/>
    <w:uiPriority w:val="7"/>
    <w:qFormat/>
    <w:rsid w:val="00E8183A"/>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E8183A"/>
    <w:rPr>
      <w:b/>
      <w:bCs/>
      <w:sz w:val="26"/>
      <w:u w:val="none"/>
    </w:rPr>
  </w:style>
  <w:style w:type="character" w:customStyle="1" w:styleId="StyleUnderline">
    <w:name w:val="Style Underline"/>
    <w:aliases w:val="Underline"/>
    <w:basedOn w:val="DefaultParagraphFont"/>
    <w:uiPriority w:val="6"/>
    <w:qFormat/>
    <w:rsid w:val="00E8183A"/>
    <w:rPr>
      <w:b w:val="0"/>
      <w:sz w:val="22"/>
      <w:u w:val="single"/>
    </w:rPr>
  </w:style>
  <w:style w:type="character" w:styleId="Hyperlink">
    <w:name w:val="Hyperlink"/>
    <w:basedOn w:val="DefaultParagraphFont"/>
    <w:uiPriority w:val="99"/>
    <w:unhideWhenUsed/>
    <w:rsid w:val="00E8183A"/>
    <w:rPr>
      <w:color w:val="auto"/>
      <w:u w:val="none"/>
    </w:rPr>
  </w:style>
  <w:style w:type="character" w:styleId="FollowedHyperlink">
    <w:name w:val="FollowedHyperlink"/>
    <w:basedOn w:val="DefaultParagraphFont"/>
    <w:uiPriority w:val="99"/>
    <w:semiHidden/>
    <w:unhideWhenUsed/>
    <w:rsid w:val="00E8183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tejzh@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ED55-2112-413B-BCC5-6AA64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Zhang</dc:creator>
  <cp:keywords>5.1.1</cp:keywords>
  <dc:description/>
  <cp:lastModifiedBy>Peter Zhang</cp:lastModifiedBy>
  <cp:revision>3</cp:revision>
  <cp:lastPrinted>2020-11-08T02:20:00Z</cp:lastPrinted>
  <dcterms:created xsi:type="dcterms:W3CDTF">2020-11-08T01:57:00Z</dcterms:created>
  <dcterms:modified xsi:type="dcterms:W3CDTF">2020-11-08T02:31:00Z</dcterms:modified>
</cp:coreProperties>
</file>