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3BAE7" w14:textId="435C8C31" w:rsidR="00A95652" w:rsidRPr="00882A09" w:rsidRDefault="00882A09" w:rsidP="00882A09">
      <w:pPr>
        <w:spacing w:after="0"/>
        <w:rPr>
          <w:rFonts w:ascii="CMU Sans Serif" w:hAnsi="CMU Sans Serif" w:cs="CMU Sans Serif"/>
        </w:rPr>
      </w:pPr>
      <w:r w:rsidRPr="00882A09">
        <w:rPr>
          <w:rFonts w:ascii="CMU Sans Serif" w:hAnsi="CMU Sans Serif" w:cs="CMU Sans Serif"/>
        </w:rPr>
        <w:t>Peter Zhang</w:t>
      </w:r>
    </w:p>
    <w:p w14:paraId="7800C3F8" w14:textId="73E960E5" w:rsidR="00882A09" w:rsidRPr="00882A09" w:rsidRDefault="00882A09" w:rsidP="00882A09">
      <w:pPr>
        <w:spacing w:after="0"/>
        <w:rPr>
          <w:rFonts w:ascii="CMU Sans Serif" w:hAnsi="CMU Sans Serif" w:cs="CMU Sans Serif"/>
        </w:rPr>
      </w:pPr>
      <w:r w:rsidRPr="00882A09">
        <w:rPr>
          <w:rFonts w:ascii="CMU Sans Serif" w:hAnsi="CMU Sans Serif" w:cs="CMU Sans Serif"/>
        </w:rPr>
        <w:t>Rockville, MD</w:t>
      </w:r>
    </w:p>
    <w:p w14:paraId="5844E4A3" w14:textId="24C3E72C" w:rsidR="00882A09" w:rsidRPr="00882A09" w:rsidRDefault="00882A09" w:rsidP="00882A09">
      <w:pPr>
        <w:spacing w:after="0"/>
        <w:rPr>
          <w:rFonts w:ascii="CMU Sans Serif" w:hAnsi="CMU Sans Serif" w:cs="CMU Sans Serif"/>
        </w:rPr>
      </w:pPr>
      <w:r w:rsidRPr="00882A09">
        <w:rPr>
          <w:rFonts w:ascii="CMU Sans Serif" w:hAnsi="CMU Sans Serif" w:cs="CMU Sans Serif"/>
        </w:rPr>
        <w:t>(240) 994-2204</w:t>
      </w:r>
    </w:p>
    <w:p w14:paraId="0A884D64" w14:textId="3EE83A3C" w:rsidR="00882A09" w:rsidRPr="00882A09" w:rsidRDefault="003F5111" w:rsidP="00882A09">
      <w:pPr>
        <w:spacing w:after="0"/>
        <w:rPr>
          <w:rFonts w:ascii="CMU Sans Serif" w:hAnsi="CMU Sans Serif" w:cs="CMU Sans Serif"/>
        </w:rPr>
      </w:pPr>
      <w:hyperlink r:id="rId6" w:history="1">
        <w:r w:rsidR="00882A09" w:rsidRPr="00882A09">
          <w:rPr>
            <w:rStyle w:val="Hyperlink"/>
            <w:rFonts w:ascii="CMU Sans Serif" w:hAnsi="CMU Sans Serif" w:cs="CMU Sans Serif"/>
          </w:rPr>
          <w:t>petejzh@gmail.com</w:t>
        </w:r>
      </w:hyperlink>
    </w:p>
    <w:p w14:paraId="67C9373E" w14:textId="47CAAB27" w:rsidR="00882A09" w:rsidRDefault="00882A09" w:rsidP="00882A09">
      <w:pPr>
        <w:spacing w:after="0" w:line="240" w:lineRule="auto"/>
        <w:rPr>
          <w:rFonts w:ascii="CMU Sans Serif" w:eastAsia="Times New Roman" w:hAnsi="CMU Sans Serif" w:cs="CMU Sans Serif"/>
          <w:sz w:val="24"/>
          <w:szCs w:val="24"/>
        </w:rPr>
      </w:pPr>
    </w:p>
    <w:p w14:paraId="4514CB50" w14:textId="516ECE18" w:rsidR="00642922" w:rsidRPr="00642922" w:rsidRDefault="00642922" w:rsidP="00642922">
      <w:pPr>
        <w:spacing w:after="0"/>
        <w:rPr>
          <w:rFonts w:ascii="CMU Sans Serif" w:hAnsi="CMU Sans Serif" w:cs="CMU Sans Serif"/>
        </w:rPr>
      </w:pPr>
      <w:r w:rsidRPr="00882A09">
        <w:rPr>
          <w:rFonts w:ascii="CMU Sans Serif" w:hAnsi="CMU Sans Serif" w:cs="CMU Sans Serif"/>
        </w:rPr>
        <w:t xml:space="preserve">July </w:t>
      </w:r>
      <w:r w:rsidR="00FF0317">
        <w:rPr>
          <w:rFonts w:ascii="CMU Sans Serif" w:hAnsi="CMU Sans Serif" w:cs="CMU Sans Serif"/>
        </w:rPr>
        <w:t>20</w:t>
      </w:r>
      <w:r w:rsidRPr="00882A09">
        <w:rPr>
          <w:rFonts w:ascii="CMU Sans Serif" w:hAnsi="CMU Sans Serif" w:cs="CMU Sans Serif"/>
        </w:rPr>
        <w:t>, 2020</w:t>
      </w:r>
    </w:p>
    <w:p w14:paraId="50DB3006" w14:textId="77777777" w:rsidR="00882A09" w:rsidRPr="00882A09" w:rsidRDefault="00882A09" w:rsidP="00882A09">
      <w:pPr>
        <w:spacing w:after="0" w:line="240" w:lineRule="auto"/>
        <w:rPr>
          <w:rFonts w:ascii="CMU Sans Serif" w:eastAsia="Times New Roman" w:hAnsi="CMU Sans Serif" w:cs="CMU Sans Serif"/>
          <w:sz w:val="24"/>
          <w:szCs w:val="24"/>
        </w:rPr>
      </w:pPr>
    </w:p>
    <w:p w14:paraId="5DBDB3EE" w14:textId="77777777"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Dear Ms. Kaczmarek</w:t>
      </w:r>
    </w:p>
    <w:p w14:paraId="51AC9770" w14:textId="77777777" w:rsidR="00FF0317" w:rsidRPr="00FF0317" w:rsidRDefault="00FF0317" w:rsidP="00FF0317">
      <w:pPr>
        <w:spacing w:after="0"/>
        <w:rPr>
          <w:rFonts w:ascii="CMU Sans Serif" w:eastAsia="Times New Roman" w:hAnsi="CMU Sans Serif" w:cs="CMU Sans Serif"/>
          <w:color w:val="000000"/>
        </w:rPr>
      </w:pPr>
    </w:p>
    <w:p w14:paraId="653A85B1" w14:textId="4F60541B"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Over the past year, I</w:t>
      </w:r>
      <w:r>
        <w:rPr>
          <w:rFonts w:ascii="CMU Sans Serif" w:eastAsia="Times New Roman" w:hAnsi="CMU Sans Serif" w:cs="CMU Sans Serif"/>
          <w:color w:val="000000"/>
        </w:rPr>
        <w:t xml:space="preserve"> have</w:t>
      </w:r>
      <w:r w:rsidRPr="00FF0317">
        <w:rPr>
          <w:rFonts w:ascii="CMU Sans Serif" w:eastAsia="Times New Roman" w:hAnsi="CMU Sans Serif" w:cs="CMU Sans Serif"/>
          <w:color w:val="000000"/>
        </w:rPr>
        <w:t xml:space="preserve"> had the pleasure of befriending several debaters from Lexington. They were, without exception, </w:t>
      </w:r>
      <w:r>
        <w:rPr>
          <w:rFonts w:ascii="CMU Sans Serif" w:eastAsia="Times New Roman" w:hAnsi="CMU Sans Serif" w:cs="CMU Sans Serif"/>
          <w:color w:val="000000"/>
        </w:rPr>
        <w:t>some of the most passionate and hardworking debaters on the circuit</w:t>
      </w:r>
      <w:r w:rsidRPr="00FF0317">
        <w:rPr>
          <w:rFonts w:ascii="CMU Sans Serif" w:eastAsia="Times New Roman" w:hAnsi="CMU Sans Serif" w:cs="CMU Sans Serif"/>
          <w:color w:val="000000"/>
        </w:rPr>
        <w:t xml:space="preserve">. </w:t>
      </w:r>
      <w:r>
        <w:rPr>
          <w:rFonts w:ascii="CMU Sans Serif" w:eastAsia="Times New Roman" w:hAnsi="CMU Sans Serif" w:cs="CMU Sans Serif"/>
          <w:color w:val="000000"/>
        </w:rPr>
        <w:t>So, w</w:t>
      </w:r>
      <w:r w:rsidRPr="00FF0317">
        <w:rPr>
          <w:rFonts w:ascii="CMU Sans Serif" w:eastAsia="Times New Roman" w:hAnsi="CMU Sans Serif" w:cs="CMU Sans Serif"/>
          <w:color w:val="000000"/>
        </w:rPr>
        <w:t>hen Vik told me that they were considering a part-time Lincoln-Douglas coach, I was elated about the opportunity to help the team succeed.</w:t>
      </w:r>
    </w:p>
    <w:p w14:paraId="1127C79F" w14:textId="77777777" w:rsidR="00FF0317" w:rsidRPr="00FF0317" w:rsidRDefault="00FF0317" w:rsidP="00FF0317">
      <w:pPr>
        <w:spacing w:after="0"/>
        <w:rPr>
          <w:rFonts w:ascii="CMU Sans Serif" w:eastAsia="Times New Roman" w:hAnsi="CMU Sans Serif" w:cs="CMU Sans Serif"/>
          <w:color w:val="000000"/>
        </w:rPr>
      </w:pPr>
    </w:p>
    <w:p w14:paraId="3E21DCF4" w14:textId="77777777"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Four years ago, I entered a public high school without a travel debate team. I worked with parents and administrators to fundraise, hire coaches, and plan trips to tournaments. Thanks to their support and the dedication of the team, we went from being an unrecognized school to earning 13 bids and placing third in Sweepstakes at the Tournament of Champions. I was, and continue to be, driven by an interest in helping students find their place in debate.</w:t>
      </w:r>
    </w:p>
    <w:p w14:paraId="34264D57" w14:textId="77777777" w:rsidR="00FF0317" w:rsidRPr="00FF0317" w:rsidRDefault="00FF0317" w:rsidP="00FF0317">
      <w:pPr>
        <w:spacing w:after="0"/>
        <w:rPr>
          <w:rFonts w:ascii="CMU Sans Serif" w:eastAsia="Times New Roman" w:hAnsi="CMU Sans Serif" w:cs="CMU Sans Serif"/>
          <w:color w:val="000000"/>
        </w:rPr>
      </w:pPr>
    </w:p>
    <w:p w14:paraId="3C71CE22" w14:textId="484BB4D3"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 xml:space="preserve">As a debater, I focused on refining core skills </w:t>
      </w:r>
      <w:r>
        <w:rPr>
          <w:rFonts w:ascii="CMU Sans Serif" w:eastAsia="Times New Roman" w:hAnsi="CMU Sans Serif" w:cs="CMU Sans Serif"/>
          <w:color w:val="000000"/>
        </w:rPr>
        <w:t>like</w:t>
      </w:r>
      <w:r w:rsidRPr="00FF0317">
        <w:rPr>
          <w:rFonts w:ascii="CMU Sans Serif" w:eastAsia="Times New Roman" w:hAnsi="CMU Sans Serif" w:cs="CMU Sans Serif"/>
          <w:color w:val="000000"/>
        </w:rPr>
        <w:t xml:space="preserve"> research, technical proficiency</w:t>
      </w:r>
      <w:r>
        <w:rPr>
          <w:rFonts w:ascii="CMU Sans Serif" w:eastAsia="Times New Roman" w:hAnsi="CMU Sans Serif" w:cs="CMU Sans Serif"/>
          <w:color w:val="000000"/>
        </w:rPr>
        <w:t>,</w:t>
      </w:r>
      <w:r w:rsidRPr="00FF0317">
        <w:rPr>
          <w:rFonts w:ascii="CMU Sans Serif" w:eastAsia="Times New Roman" w:hAnsi="CMU Sans Serif" w:cs="CMU Sans Serif"/>
          <w:color w:val="000000"/>
        </w:rPr>
        <w:t xml:space="preserve"> and strategic thinking. Whether mentoring novices at my school, teaching at camp, or coaching privately, my </w:t>
      </w:r>
      <w:r w:rsidR="007E69D6">
        <w:rPr>
          <w:rFonts w:ascii="CMU Sans Serif" w:eastAsia="Times New Roman" w:hAnsi="CMU Sans Serif" w:cs="CMU Sans Serif"/>
          <w:color w:val="000000"/>
        </w:rPr>
        <w:t>approach is to</w:t>
      </w:r>
      <w:r w:rsidRPr="00FF0317">
        <w:rPr>
          <w:rFonts w:ascii="CMU Sans Serif" w:eastAsia="Times New Roman" w:hAnsi="CMU Sans Serif" w:cs="CMU Sans Serif"/>
          <w:color w:val="000000"/>
        </w:rPr>
        <w:t xml:space="preserve"> provide students with this foundation of skills and encourage them to pursue their intellectual interests. For Lexington’s Large LD team, </w:t>
      </w:r>
      <w:r w:rsidR="003F5111">
        <w:rPr>
          <w:rFonts w:ascii="CMU Sans Serif" w:eastAsia="Times New Roman" w:hAnsi="CMU Sans Serif" w:cs="CMU Sans Serif"/>
          <w:color w:val="000000"/>
        </w:rPr>
        <w:t xml:space="preserve">this </w:t>
      </w:r>
      <w:r w:rsidRPr="00FF0317">
        <w:rPr>
          <w:rFonts w:ascii="CMU Sans Serif" w:eastAsia="Times New Roman" w:hAnsi="CMU Sans Serif" w:cs="CMU Sans Serif"/>
          <w:color w:val="000000"/>
        </w:rPr>
        <w:t>approach is a perfect fit, especially since my knowledge of philosophy and policy arguments aligns well with the argument style of the team.</w:t>
      </w:r>
    </w:p>
    <w:p w14:paraId="74FDCBC9" w14:textId="77777777" w:rsidR="00FF0317" w:rsidRPr="00FF0317" w:rsidRDefault="00FF0317" w:rsidP="00FF0317">
      <w:pPr>
        <w:spacing w:after="0"/>
        <w:rPr>
          <w:rFonts w:ascii="CMU Sans Serif" w:eastAsia="Times New Roman" w:hAnsi="CMU Sans Serif" w:cs="CMU Sans Serif"/>
          <w:color w:val="000000"/>
        </w:rPr>
      </w:pPr>
    </w:p>
    <w:p w14:paraId="477FCB44" w14:textId="77777777"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In addition, my experience serving as a liaison between parents and my high school has taught me communication skills, organization, and attention to detail. I can provide logistical support for the team, whether in registration, planning trips, or relaying information.</w:t>
      </w:r>
    </w:p>
    <w:p w14:paraId="0CA5C340" w14:textId="77777777" w:rsidR="00FF0317" w:rsidRPr="00FF0317" w:rsidRDefault="00FF0317" w:rsidP="00FF0317">
      <w:pPr>
        <w:spacing w:after="0"/>
        <w:rPr>
          <w:rFonts w:ascii="CMU Sans Serif" w:eastAsia="Times New Roman" w:hAnsi="CMU Sans Serif" w:cs="CMU Sans Serif"/>
          <w:color w:val="000000"/>
        </w:rPr>
      </w:pPr>
    </w:p>
    <w:p w14:paraId="4E403608" w14:textId="77777777"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Thank you for your time and consideration. Please feel free to reach me via phone (240-994-2204) or email (petejzh@gmail.com). I look forward to hearing back.</w:t>
      </w:r>
    </w:p>
    <w:p w14:paraId="1065AB33" w14:textId="77777777" w:rsidR="00FF0317" w:rsidRPr="00FF0317" w:rsidRDefault="00FF0317" w:rsidP="00FF0317">
      <w:pPr>
        <w:spacing w:after="0"/>
        <w:rPr>
          <w:rFonts w:ascii="CMU Sans Serif" w:eastAsia="Times New Roman" w:hAnsi="CMU Sans Serif" w:cs="CMU Sans Serif"/>
          <w:color w:val="000000"/>
        </w:rPr>
      </w:pPr>
    </w:p>
    <w:p w14:paraId="27657249" w14:textId="77777777"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Sincerely,</w:t>
      </w:r>
    </w:p>
    <w:p w14:paraId="79DE1B2E" w14:textId="77777777" w:rsidR="00FF0317" w:rsidRPr="00FF0317" w:rsidRDefault="00FF0317" w:rsidP="00FF0317">
      <w:pPr>
        <w:spacing w:after="0"/>
        <w:rPr>
          <w:rFonts w:ascii="CMU Sans Serif" w:eastAsia="Times New Roman" w:hAnsi="CMU Sans Serif" w:cs="CMU Sans Serif"/>
          <w:color w:val="000000"/>
        </w:rPr>
      </w:pPr>
    </w:p>
    <w:p w14:paraId="13B05CA4" w14:textId="58C5AA8C" w:rsidR="00882A09" w:rsidRPr="00882A09" w:rsidRDefault="00FF0317" w:rsidP="00FF0317">
      <w:pPr>
        <w:spacing w:after="0"/>
        <w:rPr>
          <w:rFonts w:ascii="CMU Sans Serif" w:hAnsi="CMU Sans Serif" w:cs="CMU Sans Serif"/>
        </w:rPr>
      </w:pPr>
      <w:r w:rsidRPr="00FF0317">
        <w:rPr>
          <w:rFonts w:ascii="CMU Sans Serif" w:eastAsia="Times New Roman" w:hAnsi="CMU Sans Serif" w:cs="CMU Sans Serif"/>
          <w:color w:val="000000"/>
        </w:rPr>
        <w:t>Peter</w:t>
      </w:r>
    </w:p>
    <w:p w14:paraId="1983DFDA" w14:textId="7CD8ECDC" w:rsidR="00882A09" w:rsidRPr="00882A09" w:rsidRDefault="00882A09" w:rsidP="00882A09">
      <w:pPr>
        <w:spacing w:after="0"/>
        <w:rPr>
          <w:rFonts w:ascii="CMU Sans Serif" w:hAnsi="CMU Sans Serif" w:cs="CMU Sans Serif"/>
        </w:rPr>
      </w:pPr>
    </w:p>
    <w:sectPr w:rsidR="00882A09" w:rsidRPr="0088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82A09"/>
    <w:rsid w:val="000139A3"/>
    <w:rsid w:val="00092B88"/>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F5111"/>
    <w:rsid w:val="00407037"/>
    <w:rsid w:val="004605D6"/>
    <w:rsid w:val="004C60E8"/>
    <w:rsid w:val="004E3579"/>
    <w:rsid w:val="004E728B"/>
    <w:rsid w:val="004F39E0"/>
    <w:rsid w:val="005065FA"/>
    <w:rsid w:val="00537BD5"/>
    <w:rsid w:val="0057268A"/>
    <w:rsid w:val="005D2912"/>
    <w:rsid w:val="006065BD"/>
    <w:rsid w:val="00642922"/>
    <w:rsid w:val="00645FA9"/>
    <w:rsid w:val="00647866"/>
    <w:rsid w:val="00665003"/>
    <w:rsid w:val="006A2AD0"/>
    <w:rsid w:val="006C2375"/>
    <w:rsid w:val="006D4ECC"/>
    <w:rsid w:val="00722258"/>
    <w:rsid w:val="007243E5"/>
    <w:rsid w:val="00766EA0"/>
    <w:rsid w:val="007A2226"/>
    <w:rsid w:val="007E69D6"/>
    <w:rsid w:val="007F5B66"/>
    <w:rsid w:val="00823A1C"/>
    <w:rsid w:val="00845B9D"/>
    <w:rsid w:val="00860984"/>
    <w:rsid w:val="00882A09"/>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2D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0317"/>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158D"/>
  <w15:chartTrackingRefBased/>
  <w15:docId w15:val="{CA741A4A-EE37-467C-9392-F865B98F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69D6"/>
    <w:rPr>
      <w:rFonts w:ascii="Calibri" w:hAnsi="Calibri"/>
    </w:rPr>
  </w:style>
  <w:style w:type="paragraph" w:styleId="Heading1">
    <w:name w:val="heading 1"/>
    <w:aliases w:val="Pocket"/>
    <w:basedOn w:val="Normal"/>
    <w:next w:val="Normal"/>
    <w:link w:val="Heading1Char"/>
    <w:qFormat/>
    <w:rsid w:val="007E69D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69D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E69D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E69D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E69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69D6"/>
  </w:style>
  <w:style w:type="character" w:customStyle="1" w:styleId="Heading1Char">
    <w:name w:val="Heading 1 Char"/>
    <w:aliases w:val="Pocket Char"/>
    <w:basedOn w:val="DefaultParagraphFont"/>
    <w:link w:val="Heading1"/>
    <w:rsid w:val="007E69D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E69D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E69D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E69D6"/>
    <w:rPr>
      <w:rFonts w:ascii="Calibri" w:eastAsiaTheme="majorEastAsia" w:hAnsi="Calibri" w:cstheme="majorBidi"/>
      <w:b/>
      <w:iCs/>
      <w:sz w:val="26"/>
    </w:rPr>
  </w:style>
  <w:style w:type="character" w:styleId="Emphasis">
    <w:name w:val="Emphasis"/>
    <w:basedOn w:val="DefaultParagraphFont"/>
    <w:uiPriority w:val="7"/>
    <w:qFormat/>
    <w:rsid w:val="007E69D6"/>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7E69D6"/>
    <w:rPr>
      <w:b/>
      <w:bCs/>
      <w:sz w:val="26"/>
      <w:u w:val="none"/>
    </w:rPr>
  </w:style>
  <w:style w:type="character" w:customStyle="1" w:styleId="StyleUnderline">
    <w:name w:val="Style Underline"/>
    <w:aliases w:val="Underline"/>
    <w:basedOn w:val="DefaultParagraphFont"/>
    <w:uiPriority w:val="6"/>
    <w:qFormat/>
    <w:rsid w:val="007E69D6"/>
    <w:rPr>
      <w:b w:val="0"/>
      <w:sz w:val="22"/>
      <w:u w:val="single"/>
    </w:rPr>
  </w:style>
  <w:style w:type="character" w:styleId="Hyperlink">
    <w:name w:val="Hyperlink"/>
    <w:basedOn w:val="DefaultParagraphFont"/>
    <w:uiPriority w:val="99"/>
    <w:unhideWhenUsed/>
    <w:rsid w:val="007E69D6"/>
    <w:rPr>
      <w:color w:val="auto"/>
      <w:u w:val="none"/>
    </w:rPr>
  </w:style>
  <w:style w:type="character" w:styleId="FollowedHyperlink">
    <w:name w:val="FollowedHyperlink"/>
    <w:basedOn w:val="DefaultParagraphFont"/>
    <w:uiPriority w:val="99"/>
    <w:semiHidden/>
    <w:unhideWhenUsed/>
    <w:rsid w:val="007E69D6"/>
    <w:rPr>
      <w:color w:val="auto"/>
      <w:u w:val="none"/>
    </w:rPr>
  </w:style>
  <w:style w:type="character" w:styleId="UnresolvedMention">
    <w:name w:val="Unresolved Mention"/>
    <w:basedOn w:val="DefaultParagraphFont"/>
    <w:uiPriority w:val="99"/>
    <w:semiHidden/>
    <w:unhideWhenUsed/>
    <w:rsid w:val="00882A09"/>
    <w:rPr>
      <w:color w:val="605E5C"/>
      <w:shd w:val="clear" w:color="auto" w:fill="E1DFDD"/>
    </w:rPr>
  </w:style>
  <w:style w:type="paragraph" w:styleId="NormalWeb">
    <w:name w:val="Normal (Web)"/>
    <w:basedOn w:val="Normal"/>
    <w:uiPriority w:val="99"/>
    <w:semiHidden/>
    <w:unhideWhenUsed/>
    <w:rsid w:val="00882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0032">
      <w:bodyDiv w:val="1"/>
      <w:marLeft w:val="0"/>
      <w:marRight w:val="0"/>
      <w:marTop w:val="0"/>
      <w:marBottom w:val="0"/>
      <w:divBdr>
        <w:top w:val="none" w:sz="0" w:space="0" w:color="auto"/>
        <w:left w:val="none" w:sz="0" w:space="0" w:color="auto"/>
        <w:bottom w:val="none" w:sz="0" w:space="0" w:color="auto"/>
        <w:right w:val="none" w:sz="0" w:space="0" w:color="auto"/>
      </w:divBdr>
    </w:div>
    <w:div w:id="13146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jz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5</cp:revision>
  <cp:lastPrinted>2020-07-10T18:47:00Z</cp:lastPrinted>
  <dcterms:created xsi:type="dcterms:W3CDTF">2020-07-20T01:53:00Z</dcterms:created>
  <dcterms:modified xsi:type="dcterms:W3CDTF">2020-07-20T01:57:00Z</dcterms:modified>
</cp:coreProperties>
</file>