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7913F4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017BE29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October 11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6ABBFEFE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2B342A">
        <w:rPr>
          <w:rFonts w:ascii="CMU Sans Serif" w:eastAsia="Times New Roman" w:hAnsi="CMU Sans Serif" w:cs="CMU Sans Serif"/>
          <w:color w:val="000000"/>
        </w:rPr>
        <w:t>software engineering internship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2B342A">
        <w:rPr>
          <w:rFonts w:ascii="CMU Sans Serif" w:eastAsia="Times New Roman" w:hAnsi="CMU Sans Serif" w:cs="CMU Sans Serif"/>
          <w:color w:val="000000"/>
        </w:rPr>
        <w:t>Apple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 </w:t>
      </w:r>
      <w:r w:rsidR="000046E5">
        <w:rPr>
          <w:rFonts w:ascii="CMU Sans Serif" w:eastAsia="Times New Roman" w:hAnsi="CMU Sans Serif" w:cs="CMU Sans Serif"/>
          <w:color w:val="000000"/>
        </w:rPr>
        <w:t xml:space="preserve">are a perfect match for the </w:t>
      </w:r>
      <w:r w:rsidR="002B342A">
        <w:rPr>
          <w:rFonts w:ascii="CMU Sans Serif" w:eastAsia="Times New Roman" w:hAnsi="CMU Sans Serif" w:cs="CMU Sans Serif"/>
          <w:color w:val="000000"/>
        </w:rPr>
        <w:t>Apple</w:t>
      </w:r>
      <w:r w:rsidR="000046E5">
        <w:rPr>
          <w:rFonts w:ascii="CMU Sans Serif" w:eastAsia="Times New Roman" w:hAnsi="CMU Sans Serif" w:cs="CMU Sans Serif"/>
          <w:color w:val="000000"/>
        </w:rPr>
        <w:t>’s</w:t>
      </w:r>
      <w:r w:rsidR="00467B0B">
        <w:rPr>
          <w:rFonts w:ascii="CMU Sans Serif" w:eastAsia="Times New Roman" w:hAnsi="CMU Sans Serif" w:cs="CMU Sans Serif"/>
          <w:color w:val="000000"/>
        </w:rPr>
        <w:t xml:space="preserve"> mission of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using innovative approaches to create better user experiences.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0F74CC55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>I am fully confident that my passion and skillset fit perfectly with the</w:t>
      </w:r>
      <w:r w:rsidR="00371646">
        <w:rPr>
          <w:rFonts w:ascii="CMU Sans Serif" w:eastAsia="Times New Roman" w:hAnsi="CMU Sans Serif" w:cs="CMU Sans Serif"/>
          <w:color w:val="000000"/>
        </w:rPr>
        <w:t xml:space="preserve"> software engineering</w:t>
      </w:r>
      <w:r w:rsidR="000046E5">
        <w:rPr>
          <w:rFonts w:ascii="CMU Sans Serif" w:eastAsia="Times New Roman" w:hAnsi="CMU Sans Serif" w:cs="CMU Sans Serif"/>
          <w:color w:val="000000"/>
        </w:rPr>
        <w:t xml:space="preserve"> role.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076167308672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53D28"/>
    <w:rsid w:val="00A93661"/>
    <w:rsid w:val="00A95652"/>
    <w:rsid w:val="00AC0AB8"/>
    <w:rsid w:val="00B33C6D"/>
    <w:rsid w:val="00B4508F"/>
    <w:rsid w:val="00B55AD5"/>
    <w:rsid w:val="00B8057C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7913F4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7913F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7913F4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7913F4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7913F4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913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13F4"/>
  </w:style>
  <w:style w:type="character" w:customStyle="1" w:styleId="Heading1Char">
    <w:name w:val="Heading 1 Char"/>
    <w:aliases w:val="Pocket Char"/>
    <w:basedOn w:val="DefaultParagraphFont"/>
    <w:link w:val="Heading1"/>
    <w:rsid w:val="007913F4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7913F4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7913F4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7913F4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7913F4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7913F4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7913F4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7913F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913F4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7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4</cp:revision>
  <cp:lastPrinted>2020-07-22T03:27:00Z</cp:lastPrinted>
  <dcterms:created xsi:type="dcterms:W3CDTF">2020-10-17T03:21:00Z</dcterms:created>
  <dcterms:modified xsi:type="dcterms:W3CDTF">2020-10-17T03:40:00Z</dcterms:modified>
</cp:coreProperties>
</file>