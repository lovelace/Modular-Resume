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3D3CCA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370721EF" w:rsidR="00642922" w:rsidRPr="00642922" w:rsidRDefault="003D3CCA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November 2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71A37DD5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9C1970">
        <w:rPr>
          <w:rFonts w:ascii="CMU Sans Serif" w:eastAsia="Times New Roman" w:hAnsi="CMU Sans Serif" w:cs="CMU Sans Serif"/>
          <w:color w:val="000000"/>
        </w:rPr>
        <w:t xml:space="preserve">software engineering internship </w:t>
      </w:r>
      <w:r w:rsidR="00B9103C">
        <w:rPr>
          <w:rFonts w:ascii="CMU Sans Serif" w:eastAsia="Times New Roman" w:hAnsi="CMU Sans Serif" w:cs="CMU Sans Serif"/>
          <w:color w:val="000000"/>
        </w:rPr>
        <w:t xml:space="preserve">at Bloomberg. </w:t>
      </w:r>
      <w:r w:rsidR="001C6D80">
        <w:rPr>
          <w:rFonts w:ascii="CMU Sans Serif" w:eastAsia="Times New Roman" w:hAnsi="CMU Sans Serif" w:cs="CMU Sans Serif"/>
          <w:color w:val="000000"/>
        </w:rPr>
        <w:t xml:space="preserve">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</w:t>
      </w:r>
      <w:r w:rsidR="00B9103C">
        <w:rPr>
          <w:rFonts w:ascii="CMU Sans Serif" w:eastAsia="Times New Roman" w:hAnsi="CMU Sans Serif" w:cs="CMU Sans Serif"/>
          <w:color w:val="000000"/>
        </w:rPr>
        <w:t xml:space="preserve">with Bloomberg’s mission to use </w:t>
      </w:r>
      <w:r w:rsidR="00B9103C" w:rsidRPr="00B9103C">
        <w:rPr>
          <w:rFonts w:ascii="CMU Sans Serif" w:eastAsia="Times New Roman" w:hAnsi="CMU Sans Serif" w:cs="CMU Sans Serif"/>
          <w:color w:val="000000"/>
        </w:rPr>
        <w:t>data, ideas and analysis to solve difficult problems</w:t>
      </w:r>
      <w:r w:rsidR="00B9103C">
        <w:rPr>
          <w:rFonts w:ascii="CMU Sans Serif" w:eastAsia="Times New Roman" w:hAnsi="CMU Sans Serif" w:cs="CMU Sans Serif"/>
          <w:color w:val="000000"/>
        </w:rPr>
        <w:t>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996542787824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A21DC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D3CCA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12EE0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863"/>
    <w:rsid w:val="009C1970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9103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C3CF9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B9103C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B9103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B9103C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B9103C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B9103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B9103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9103C"/>
  </w:style>
  <w:style w:type="character" w:customStyle="1" w:styleId="Heading1Char">
    <w:name w:val="Heading 1 Char"/>
    <w:aliases w:val="Pocket Char"/>
    <w:basedOn w:val="DefaultParagraphFont"/>
    <w:link w:val="Heading1"/>
    <w:rsid w:val="00B9103C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B9103C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B9103C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B9103C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B9103C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B9103C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B9103C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B9103C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9103C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144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11</cp:revision>
  <cp:lastPrinted>2020-07-22T03:27:00Z</cp:lastPrinted>
  <dcterms:created xsi:type="dcterms:W3CDTF">2020-10-17T17:48:00Z</dcterms:created>
  <dcterms:modified xsi:type="dcterms:W3CDTF">2020-11-03T02:18:00Z</dcterms:modified>
</cp:coreProperties>
</file>