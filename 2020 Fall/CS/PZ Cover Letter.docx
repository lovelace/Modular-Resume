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3BAE7" w14:textId="435C8C31" w:rsidR="00A95652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7800C3F8" w14:textId="73E960E5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Rockville, MD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0A884D64" w14:textId="3EE83A3C" w:rsidR="00882A09" w:rsidRPr="00882A09" w:rsidRDefault="006660F6" w:rsidP="00882A09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67C9373E" w14:textId="47CAAB27" w:rsid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4514CB50" w14:textId="522650C3" w:rsidR="00642922" w:rsidRPr="00642922" w:rsidRDefault="00FE1D4F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October 11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592E5586" w14:textId="77777777" w:rsidR="006660F6" w:rsidRDefault="00FF0317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Dear Ms. Kaczmarek</w:t>
      </w:r>
      <w:r w:rsidR="00495935">
        <w:rPr>
          <w:rFonts w:ascii="CMU Sans Serif" w:eastAsia="Times New Roman" w:hAnsi="CMU Sans Serif" w:cs="CMU Sans Serif"/>
          <w:color w:val="000000"/>
        </w:rPr>
        <w:t>,</w:t>
      </w:r>
    </w:p>
    <w:p w14:paraId="7F44EAB5" w14:textId="77777777" w:rsidR="006660F6" w:rsidRDefault="006660F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77777777" w:rsidR="006660F6" w:rsidRDefault="006660F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DBDB3EE" w14:textId="11ED264E" w:rsidR="006660F6" w:rsidRDefault="006660F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 </w:t>
      </w:r>
    </w:p>
    <w:p w14:paraId="4E403608" w14:textId="6073B652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Please feel free to reach me via phone (240-994-2204) or email (</w:t>
      </w:r>
      <w:hyperlink r:id="rId7" w:history="1">
        <w:r w:rsidR="002C1EF0" w:rsidRPr="00B70CE4">
          <w:rPr>
            <w:rStyle w:val="Hyperlink"/>
            <w:rFonts w:ascii="CMU Sans Serif" w:eastAsia="Times New Roman" w:hAnsi="CMU Sans Serif" w:cs="CMU Sans Serif"/>
          </w:rPr>
          <w:t>petejzh@gmail.com</w:t>
        </w:r>
      </w:hyperlink>
      <w:r w:rsidRPr="00FF0317">
        <w:rPr>
          <w:rFonts w:ascii="CMU Sans Serif" w:eastAsia="Times New Roman" w:hAnsi="CMU Sans Serif" w:cs="CMU Sans Serif"/>
          <w:color w:val="000000"/>
        </w:rPr>
        <w:t>).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 xml:space="preserve">Thank you for your time and consideration. </w:t>
      </w:r>
      <w:r w:rsidRPr="00FF0317">
        <w:rPr>
          <w:rFonts w:ascii="CMU Sans Serif" w:eastAsia="Times New Roman" w:hAnsi="CMU Sans Serif" w:cs="CMU Sans Serif"/>
          <w:color w:val="000000"/>
        </w:rPr>
        <w:t>I look forward to hearing back.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63167A61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13B05CA4" w14:textId="0AFB3B16" w:rsidR="00882A09" w:rsidRPr="00882A09" w:rsidRDefault="00FF0317" w:rsidP="00FF0317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p w14:paraId="1983DFDA" w14:textId="7CD8ECD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7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293356943536"/>
    <w:docVar w:name="VerbatimVersion" w:val="5.1"/>
  </w:docVars>
  <w:rsids>
    <w:rsidRoot w:val="00882A09"/>
    <w:rsid w:val="000139A3"/>
    <w:rsid w:val="0009167C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2C1EF0"/>
    <w:rsid w:val="00315690"/>
    <w:rsid w:val="00316B75"/>
    <w:rsid w:val="00325646"/>
    <w:rsid w:val="003460F2"/>
    <w:rsid w:val="0038158C"/>
    <w:rsid w:val="003902BA"/>
    <w:rsid w:val="003A09E2"/>
    <w:rsid w:val="003E01C1"/>
    <w:rsid w:val="003F5111"/>
    <w:rsid w:val="00407037"/>
    <w:rsid w:val="004605D6"/>
    <w:rsid w:val="00495935"/>
    <w:rsid w:val="004C60E8"/>
    <w:rsid w:val="004E3579"/>
    <w:rsid w:val="004E728B"/>
    <w:rsid w:val="004F39E0"/>
    <w:rsid w:val="005065FA"/>
    <w:rsid w:val="00522B93"/>
    <w:rsid w:val="00537BD5"/>
    <w:rsid w:val="005476F9"/>
    <w:rsid w:val="0057268A"/>
    <w:rsid w:val="005D2912"/>
    <w:rsid w:val="006065BD"/>
    <w:rsid w:val="00642922"/>
    <w:rsid w:val="00645FA9"/>
    <w:rsid w:val="00647866"/>
    <w:rsid w:val="00665003"/>
    <w:rsid w:val="006660F6"/>
    <w:rsid w:val="006A2AD0"/>
    <w:rsid w:val="006C2375"/>
    <w:rsid w:val="006D4ECC"/>
    <w:rsid w:val="00722258"/>
    <w:rsid w:val="007243E5"/>
    <w:rsid w:val="00766EA0"/>
    <w:rsid w:val="007A2226"/>
    <w:rsid w:val="007E69D6"/>
    <w:rsid w:val="007F5B66"/>
    <w:rsid w:val="00823A1C"/>
    <w:rsid w:val="00845B9D"/>
    <w:rsid w:val="00860984"/>
    <w:rsid w:val="00882A09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22D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3E01C1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3E01C1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3E01C1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3E01C1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3E01C1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3E01C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E01C1"/>
  </w:style>
  <w:style w:type="character" w:customStyle="1" w:styleId="Heading1Char">
    <w:name w:val="Heading 1 Char"/>
    <w:aliases w:val="Pocket Char"/>
    <w:basedOn w:val="DefaultParagraphFont"/>
    <w:link w:val="Heading1"/>
    <w:rsid w:val="003E01C1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3E01C1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3E01C1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3E01C1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3E01C1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3E01C1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3E01C1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3E01C1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E01C1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etejz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964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petez@BERKELEY.EDU</cp:lastModifiedBy>
  <cp:revision>13</cp:revision>
  <cp:lastPrinted>2020-07-22T03:27:00Z</cp:lastPrinted>
  <dcterms:created xsi:type="dcterms:W3CDTF">2020-07-20T01:53:00Z</dcterms:created>
  <dcterms:modified xsi:type="dcterms:W3CDTF">2020-10-11T19:10:00Z</dcterms:modified>
</cp:coreProperties>
</file>