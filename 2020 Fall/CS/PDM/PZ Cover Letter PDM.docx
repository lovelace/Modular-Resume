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BAE7" w14:textId="435C8C31" w:rsidR="00A95652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7800C3F8" w14:textId="73E960E5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Rockville, MD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0A884D64" w14:textId="3EE83A3C" w:rsidR="00882A09" w:rsidRPr="00882A09" w:rsidRDefault="009C0646" w:rsidP="00882A09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67C9373E" w14:textId="47CAAB27" w:rsid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4514CB50" w14:textId="2017BE29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October 11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12A19275" w:rsidR="006660F6" w:rsidRDefault="00FF0317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Dear</w:t>
      </w:r>
      <w:r w:rsidR="001C6D80">
        <w:rPr>
          <w:rFonts w:ascii="CMU Sans Serif" w:eastAsia="Times New Roman" w:hAnsi="CMU Sans Serif" w:cs="CMU Sans Serif"/>
          <w:color w:val="000000"/>
        </w:rPr>
        <w:t xml:space="preserve"> ____,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1D95C99B" w:rsidR="006660F6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am writing you to express my interest in the _____ position at ____.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>
        <w:rPr>
          <w:rFonts w:ascii="CMU Sans Serif" w:eastAsia="Times New Roman" w:hAnsi="CMU Sans Serif" w:cs="CMU Sans Serif"/>
          <w:color w:val="000000"/>
        </w:rPr>
        <w:t xml:space="preserve">cience and </w:t>
      </w:r>
      <w:r w:rsidR="00EB153C">
        <w:rPr>
          <w:rFonts w:ascii="CMU Sans Serif" w:eastAsia="Times New Roman" w:hAnsi="CMU Sans Serif" w:cs="CMU Sans Serif"/>
          <w:color w:val="000000"/>
        </w:rPr>
        <w:t>E</w:t>
      </w:r>
      <w:r>
        <w:rPr>
          <w:rFonts w:ascii="CMU Sans Serif" w:eastAsia="Times New Roman" w:hAnsi="CMU Sans Serif" w:cs="CMU Sans Serif"/>
          <w:color w:val="000000"/>
        </w:rPr>
        <w:t xml:space="preserve">conomics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I am confident that my </w:t>
      </w:r>
      <w:r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>
        <w:rPr>
          <w:rFonts w:ascii="CMU Sans Serif" w:eastAsia="Times New Roman" w:hAnsi="CMU Sans Serif" w:cs="CMU Sans Serif"/>
          <w:color w:val="000000"/>
        </w:rPr>
        <w:t xml:space="preserve"> </w:t>
      </w:r>
      <w:r w:rsidR="00467B0B">
        <w:rPr>
          <w:rFonts w:ascii="CMU Sans Serif" w:eastAsia="Times New Roman" w:hAnsi="CMU Sans Serif" w:cs="CMU Sans Serif"/>
          <w:color w:val="000000"/>
        </w:rPr>
        <w:t>will support the mission of</w:t>
      </w:r>
      <w:r>
        <w:rPr>
          <w:rFonts w:ascii="CMU Sans Serif" w:eastAsia="Times New Roman" w:hAnsi="CMU Sans Serif" w:cs="CMU Sans Serif"/>
          <w:color w:val="000000"/>
        </w:rPr>
        <w:t xml:space="preserve"> ____.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AC297C2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In the summer of 2019, I worked at the </w:t>
      </w:r>
      <w:r>
        <w:rPr>
          <w:rFonts w:ascii="CMU Sans Serif" w:eastAsia="Times New Roman" w:hAnsi="CMU Sans Serif" w:cs="CMU Sans Serif"/>
          <w:color w:val="000000"/>
        </w:rPr>
        <w:t>National Institutes of Standards and Technology</w:t>
      </w:r>
      <w:r>
        <w:rPr>
          <w:rFonts w:ascii="CMU Sans Serif" w:eastAsia="Times New Roman" w:hAnsi="CMU Sans Serif" w:cs="CMU Sans Serif"/>
          <w:color w:val="000000"/>
        </w:rPr>
        <w:t xml:space="preserve">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>, I designed an experiment which showed that</w:t>
      </w:r>
      <w:r w:rsidR="00C63605">
        <w:rPr>
          <w:rFonts w:ascii="CMU Sans Serif" w:eastAsia="Times New Roman" w:hAnsi="CMU Sans Serif" w:cs="CMU Sans Serif"/>
          <w:color w:val="000000"/>
        </w:rPr>
        <w:t xml:space="preserve">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 xml:space="preserve">improves </w:t>
      </w:r>
      <w:r w:rsidR="00C63605">
        <w:rPr>
          <w:rFonts w:ascii="CMU Sans Serif" w:eastAsia="Times New Roman" w:hAnsi="CMU Sans Serif" w:cs="CMU Sans Serif"/>
          <w:color w:val="000000"/>
        </w:rPr>
        <w:t>the coherence and perplexity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 xml:space="preserve">taught me how to develop and document Python programs for use by others, while also </w:t>
      </w:r>
      <w:r w:rsidR="00683720">
        <w:rPr>
          <w:rFonts w:ascii="CMU Sans Serif" w:eastAsia="Times New Roman" w:hAnsi="CMU Sans Serif" w:cs="CMU Sans Serif"/>
          <w:color w:val="000000"/>
        </w:rPr>
        <w:t>exposing me to a variety of frameworks and languages</w:t>
      </w:r>
      <w:r w:rsidR="00683720">
        <w:rPr>
          <w:rFonts w:ascii="CMU Sans Serif" w:eastAsia="Times New Roman" w:hAnsi="CMU Sans Serif" w:cs="CMU Sans Serif"/>
          <w:color w:val="000000"/>
        </w:rPr>
        <w:t>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past summer,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For 8 weeks,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California informed by a thorough literature review.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improved my communication skills and attention to detail, which makes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DA3D77">
        <w:rPr>
          <w:rFonts w:ascii="CMU Sans Serif" w:eastAsia="Times New Roman" w:hAnsi="CMU Sans Serif" w:cs="CMU Sans Serif"/>
          <w:color w:val="000000"/>
        </w:rPr>
        <w:t>instilled in me the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17CF908C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Separately, I currently work as a part-time debate coach at the Bronx High School of Science. Each week, I prepare lessons and drills for a team of 30 students. So far, 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48FADB79" w:rsidR="00FF0317" w:rsidRPr="00FF0317" w:rsidRDefault="002721BF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My technical background enables me to contribute thorough and creative work in a timely manner.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Meanwhile, my interpersonal skills  </w:t>
      </w:r>
      <w:r w:rsidR="00FF0317" w:rsidRPr="00FF0317">
        <w:rPr>
          <w:rFonts w:ascii="CMU Sans Serif" w:eastAsia="Times New Roman" w:hAnsi="CMU Sans Serif" w:cs="CMU Sans Serif"/>
          <w:color w:val="000000"/>
        </w:rPr>
        <w:t>Please feel free to reach me via phone (240-994-2204) or email (</w:t>
      </w:r>
      <w:hyperlink r:id="rId7" w:history="1">
        <w:r w:rsidR="002C1EF0" w:rsidRPr="00B70CE4">
          <w:rPr>
            <w:rStyle w:val="Hyperlink"/>
            <w:rFonts w:ascii="CMU Sans Serif" w:eastAsia="Times New Roman" w:hAnsi="CMU Sans Serif" w:cs="CMU Sans Serif"/>
          </w:rPr>
          <w:t>petejzh@gmail.com</w:t>
        </w:r>
      </w:hyperlink>
      <w:r w:rsidR="00FF0317" w:rsidRPr="00FF0317">
        <w:rPr>
          <w:rFonts w:ascii="CMU Sans Serif" w:eastAsia="Times New Roman" w:hAnsi="CMU Sans Serif" w:cs="CMU Sans Serif"/>
          <w:color w:val="000000"/>
        </w:rPr>
        <w:t>).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 xml:space="preserve">Thank you for your time and consideration. </w:t>
      </w:r>
      <w:r w:rsidR="00FF0317" w:rsidRPr="00FF0317">
        <w:rPr>
          <w:rFonts w:ascii="CMU Sans Serif" w:eastAsia="Times New Roman" w:hAnsi="CMU Sans Serif" w:cs="CMU Sans Serif"/>
          <w:color w:val="000000"/>
        </w:rPr>
        <w:t>I look forward to hearing back.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63167A61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13B05CA4" w14:textId="0AFB3B16" w:rsidR="00882A09" w:rsidRPr="00882A09" w:rsidRDefault="00FF0317" w:rsidP="00FF0317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p w14:paraId="1983DFDA" w14:textId="7CD8ECD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293356943536"/>
    <w:docVar w:name="VerbatimVersion" w:val="5.1"/>
  </w:docVars>
  <w:rsids>
    <w:rsidRoot w:val="00882A09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51FC7"/>
    <w:rsid w:val="002721BF"/>
    <w:rsid w:val="002855A7"/>
    <w:rsid w:val="002B146A"/>
    <w:rsid w:val="002B5E17"/>
    <w:rsid w:val="002C1EF0"/>
    <w:rsid w:val="00315690"/>
    <w:rsid w:val="00316B75"/>
    <w:rsid w:val="00325646"/>
    <w:rsid w:val="003460F2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A2226"/>
    <w:rsid w:val="007B650A"/>
    <w:rsid w:val="007C47B4"/>
    <w:rsid w:val="007E69D6"/>
    <w:rsid w:val="007F5B66"/>
    <w:rsid w:val="00823A1C"/>
    <w:rsid w:val="00845B9D"/>
    <w:rsid w:val="00860984"/>
    <w:rsid w:val="00882A09"/>
    <w:rsid w:val="008B3ECB"/>
    <w:rsid w:val="008B4E85"/>
    <w:rsid w:val="008C1B2E"/>
    <w:rsid w:val="0091627E"/>
    <w:rsid w:val="0097032B"/>
    <w:rsid w:val="009C0646"/>
    <w:rsid w:val="009D2EAD"/>
    <w:rsid w:val="009D54B2"/>
    <w:rsid w:val="009E1922"/>
    <w:rsid w:val="009F7ED2"/>
    <w:rsid w:val="00A53D28"/>
    <w:rsid w:val="00A93661"/>
    <w:rsid w:val="00A95652"/>
    <w:rsid w:val="00AC0AB8"/>
    <w:rsid w:val="00B33C6D"/>
    <w:rsid w:val="00B4508F"/>
    <w:rsid w:val="00B55AD5"/>
    <w:rsid w:val="00B8057C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3E01C1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3E01C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3E01C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3E01C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3E01C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E01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E01C1"/>
  </w:style>
  <w:style w:type="character" w:customStyle="1" w:styleId="Heading1Char">
    <w:name w:val="Heading 1 Char"/>
    <w:aliases w:val="Pocket Char"/>
    <w:basedOn w:val="DefaultParagraphFont"/>
    <w:link w:val="Heading1"/>
    <w:rsid w:val="003E01C1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3E01C1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3E01C1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3E01C1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3E01C1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3E01C1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3E01C1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3E01C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E01C1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tejz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1360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14</cp:revision>
  <cp:lastPrinted>2020-07-22T03:27:00Z</cp:lastPrinted>
  <dcterms:created xsi:type="dcterms:W3CDTF">2020-07-20T01:53:00Z</dcterms:created>
  <dcterms:modified xsi:type="dcterms:W3CDTF">2020-10-12T03:12:00Z</dcterms:modified>
</cp:coreProperties>
</file>