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A04ECB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017BE29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October 11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08B50A9B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A93D86" w:rsidRPr="00A93D86">
        <w:rPr>
          <w:rFonts w:ascii="CMU Sans Serif" w:eastAsia="Times New Roman" w:hAnsi="CMU Sans Serif" w:cs="CMU Sans Serif"/>
          <w:color w:val="000000"/>
        </w:rPr>
        <w:t>Student Training in Engineering Program</w:t>
      </w:r>
      <w:r w:rsidR="00A93D86">
        <w:rPr>
          <w:rFonts w:ascii="CMU Sans Serif" w:eastAsia="Times New Roman" w:hAnsi="CMU Sans Serif" w:cs="CMU Sans Serif"/>
          <w:color w:val="000000"/>
        </w:rPr>
        <w:t xml:space="preserve"> at Google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 Google’s mission to mobilize and universalize information.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7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734985665280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BA548E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A548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A548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A548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A548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A54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A548E"/>
  </w:style>
  <w:style w:type="character" w:customStyle="1" w:styleId="Heading1Char">
    <w:name w:val="Heading 1 Char"/>
    <w:aliases w:val="Pocket Char"/>
    <w:basedOn w:val="DefaultParagraphFont"/>
    <w:link w:val="Heading1"/>
    <w:rsid w:val="00BA548E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A548E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A548E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A548E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BA548E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BA548E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BA548E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BA548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A548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4</cp:revision>
  <cp:lastPrinted>2020-07-22T03:27:00Z</cp:lastPrinted>
  <dcterms:created xsi:type="dcterms:W3CDTF">2020-10-17T17:48:00Z</dcterms:created>
  <dcterms:modified xsi:type="dcterms:W3CDTF">2020-10-17T22:46:00Z</dcterms:modified>
</cp:coreProperties>
</file>