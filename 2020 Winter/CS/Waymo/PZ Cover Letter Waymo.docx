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2819B6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6967F2FB" w:rsidR="00642922" w:rsidRPr="00642922" w:rsidRDefault="003D3CCA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November </w:t>
      </w:r>
      <w:r w:rsidR="004414BB">
        <w:rPr>
          <w:rFonts w:ascii="CMU Sans Serif" w:hAnsi="CMU Sans Serif" w:cs="CMU Sans Serif"/>
        </w:rPr>
        <w:t>7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4B33ED03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4ADD6F85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</w:t>
      </w:r>
      <w:r w:rsidR="00B9103C">
        <w:rPr>
          <w:rFonts w:ascii="CMU Sans Serif" w:eastAsia="Times New Roman" w:hAnsi="CMU Sans Serif" w:cs="CMU Sans Serif"/>
          <w:color w:val="000000"/>
        </w:rPr>
        <w:t>at</w:t>
      </w:r>
      <w:r w:rsidR="004414BB">
        <w:rPr>
          <w:rFonts w:ascii="CMU Sans Serif" w:eastAsia="Times New Roman" w:hAnsi="CMU Sans Serif" w:cs="CMU Sans Serif"/>
          <w:color w:val="000000"/>
        </w:rPr>
        <w:t xml:space="preserve"> </w:t>
      </w:r>
      <w:r w:rsidR="002819B6">
        <w:rPr>
          <w:rFonts w:ascii="CMU Sans Serif" w:eastAsia="Times New Roman" w:hAnsi="CMU Sans Serif" w:cs="CMU Sans Serif"/>
          <w:color w:val="000000"/>
        </w:rPr>
        <w:t>SpaceX</w:t>
      </w:r>
      <w:r w:rsidR="00B9103C">
        <w:rPr>
          <w:rFonts w:ascii="CMU Sans Serif" w:eastAsia="Times New Roman" w:hAnsi="CMU Sans Serif" w:cs="CMU Sans Serif"/>
          <w:color w:val="000000"/>
        </w:rPr>
        <w:t xml:space="preserve">. </w:t>
      </w:r>
      <w:r w:rsidR="001C6D80">
        <w:rPr>
          <w:rFonts w:ascii="CMU Sans Serif" w:eastAsia="Times New Roman" w:hAnsi="CMU Sans Serif" w:cs="CMU Sans Serif"/>
          <w:color w:val="000000"/>
        </w:rPr>
        <w:t xml:space="preserve">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B9103C">
        <w:rPr>
          <w:rFonts w:ascii="CMU Sans Serif" w:eastAsia="Times New Roman" w:hAnsi="CMU Sans Serif" w:cs="CMU Sans Serif"/>
          <w:color w:val="000000"/>
        </w:rPr>
        <w:t>with</w:t>
      </w:r>
      <w:r w:rsidR="004414BB">
        <w:rPr>
          <w:rFonts w:ascii="CMU Sans Serif" w:eastAsia="Times New Roman" w:hAnsi="CMU Sans Serif" w:cs="CMU Sans Serif"/>
          <w:color w:val="000000"/>
        </w:rPr>
        <w:t xml:space="preserve"> </w:t>
      </w:r>
      <w:r w:rsidR="002819B6">
        <w:rPr>
          <w:rFonts w:ascii="CMU Sans Serif" w:eastAsia="Times New Roman" w:hAnsi="CMU Sans Serif" w:cs="CMU Sans Serif"/>
          <w:color w:val="000000"/>
        </w:rPr>
        <w:t xml:space="preserve">SpaceX’s mission to craft the </w:t>
      </w:r>
      <w:r w:rsidR="002819B6" w:rsidRPr="002819B6">
        <w:rPr>
          <w:rFonts w:ascii="CMU Sans Serif" w:eastAsia="Times New Roman" w:hAnsi="CMU Sans Serif" w:cs="CMU Sans Serif"/>
          <w:color w:val="000000"/>
        </w:rPr>
        <w:t>most advanced rockets and spacecraft.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87964139408"/>
    <w:docVar w:name="VerbatimVersion" w:val="5.1"/>
  </w:docVars>
  <w:rsids>
    <w:rsidRoot w:val="00882A09"/>
    <w:rsid w:val="000046E5"/>
    <w:rsid w:val="000139A3"/>
    <w:rsid w:val="00037FB9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19B6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D3CCA"/>
    <w:rsid w:val="003E01C1"/>
    <w:rsid w:val="003F5111"/>
    <w:rsid w:val="00407037"/>
    <w:rsid w:val="004414BB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7EA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03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2819B6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2819B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2819B6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2819B6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2819B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819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19B6"/>
  </w:style>
  <w:style w:type="character" w:customStyle="1" w:styleId="Heading1Char">
    <w:name w:val="Heading 1 Char"/>
    <w:aliases w:val="Pocket Char"/>
    <w:basedOn w:val="DefaultParagraphFont"/>
    <w:link w:val="Heading1"/>
    <w:rsid w:val="002819B6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2819B6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2819B6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2819B6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2819B6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2819B6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2819B6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2819B6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819B6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148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15</cp:revision>
  <cp:lastPrinted>2020-07-22T03:27:00Z</cp:lastPrinted>
  <dcterms:created xsi:type="dcterms:W3CDTF">2020-10-17T17:48:00Z</dcterms:created>
  <dcterms:modified xsi:type="dcterms:W3CDTF">2020-11-09T04:30:00Z</dcterms:modified>
</cp:coreProperties>
</file>