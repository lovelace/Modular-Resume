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EDFA9" w14:textId="2A1E4A76" w:rsidR="00E32B82" w:rsidRPr="00E32B82" w:rsidRDefault="00E32B82" w:rsidP="00E32B82">
      <w:pPr>
        <w:rPr>
          <w:rFonts w:ascii="CMU Sans Serif" w:hAnsi="CMU Sans Serif" w:cs="CMU Sans Serif"/>
          <w:b/>
          <w:bCs/>
        </w:rPr>
      </w:pPr>
      <w:r w:rsidRPr="00E32B82">
        <w:rPr>
          <w:rFonts w:ascii="CMU Sans Serif" w:hAnsi="CMU Sans Serif" w:cs="CMU Sans Serif"/>
          <w:b/>
          <w:bCs/>
        </w:rPr>
        <w:t>How were you first introduced to Computer Science? How have you continued to develop your technical skills and seek additional exposure to the field?</w:t>
      </w:r>
    </w:p>
    <w:p w14:paraId="709611F2" w14:textId="671B6456" w:rsidR="00E32B82" w:rsidRPr="00E32B82" w:rsidRDefault="00E32B82" w:rsidP="00E32B82">
      <w:pPr>
        <w:rPr>
          <w:rFonts w:ascii="CMU Sans Serif" w:hAnsi="CMU Sans Serif" w:cs="CMU Sans Serif"/>
        </w:rPr>
      </w:pPr>
      <w:r w:rsidRPr="00E32B82">
        <w:rPr>
          <w:rFonts w:ascii="CMU Sans Serif" w:hAnsi="CMU Sans Serif" w:cs="CMU Sans Serif"/>
        </w:rPr>
        <w:t xml:space="preserve">I discovered computer science in the back row of a middle school typing class. After finishing the assigned type-races, I would spend the rest of each class playing around with Batch. I wrote my scripts in Notepad, the only IDE available on the school computers. My first project was a self-executing Batch file that would quickly infect any classmate’s computer screen. Another project was a neat calculator that took too long to implement. My magnum opus was a limited but functional </w:t>
      </w:r>
      <w:r w:rsidRPr="00E32B82">
        <w:rPr>
          <w:rFonts w:ascii="CMU Sans Serif" w:hAnsi="CMU Sans Serif" w:cs="CMU Sans Serif"/>
        </w:rPr>
        <w:t>Pokémon</w:t>
      </w:r>
      <w:r w:rsidRPr="00E32B82">
        <w:rPr>
          <w:rFonts w:ascii="CMU Sans Serif" w:hAnsi="CMU Sans Serif" w:cs="CMU Sans Serif"/>
        </w:rPr>
        <w:t xml:space="preserve"> level with manually drawn graphi</w:t>
      </w:r>
      <w:r>
        <w:rPr>
          <w:rFonts w:ascii="CMU Sans Serif" w:hAnsi="CMU Sans Serif" w:cs="CMU Sans Serif"/>
        </w:rPr>
        <w:t>cs</w:t>
      </w:r>
      <w:r w:rsidRPr="00E32B82">
        <w:rPr>
          <w:rFonts w:ascii="CMU Sans Serif" w:hAnsi="CMU Sans Serif" w:cs="CMU Sans Serif"/>
        </w:rPr>
        <w:t>.</w:t>
      </w:r>
    </w:p>
    <w:p w14:paraId="1C4804AE" w14:textId="20E51E6C" w:rsidR="00E32B82" w:rsidRPr="00E32B82" w:rsidRDefault="00E32B82" w:rsidP="00E32B82">
      <w:pPr>
        <w:rPr>
          <w:rFonts w:ascii="CMU Sans Serif" w:hAnsi="CMU Sans Serif" w:cs="CMU Sans Serif"/>
        </w:rPr>
      </w:pPr>
      <w:r w:rsidRPr="00E32B82">
        <w:rPr>
          <w:rFonts w:ascii="CMU Sans Serif" w:hAnsi="CMU Sans Serif" w:cs="CMU Sans Serif"/>
        </w:rPr>
        <w:t xml:space="preserve">In high school, I completed electives on Analysis of Algorithms, Computer Graphics, and Artificial Intelligence, among others. Outside of class, I was a captain in the computer team, where each week we introduced a different concept from computer science. I worked with the team to host </w:t>
      </w:r>
      <w:hyperlink r:id="rId6" w:history="1">
        <w:proofErr w:type="spellStart"/>
        <w:r w:rsidRPr="00E32B82">
          <w:rPr>
            <w:rStyle w:val="Hyperlink"/>
            <w:rFonts w:ascii="CMU Sans Serif" w:hAnsi="CMU Sans Serif" w:cs="CMU Sans Serif"/>
          </w:rPr>
          <w:t>mBIT</w:t>
        </w:r>
        <w:proofErr w:type="spellEnd"/>
      </w:hyperlink>
      <w:r w:rsidRPr="00E32B82">
        <w:rPr>
          <w:rFonts w:ascii="CMU Sans Serif" w:hAnsi="CMU Sans Serif" w:cs="CMU Sans Serif"/>
        </w:rPr>
        <w:t xml:space="preserve">, a programming competition sponsored by our school with hundreds of participants. Beyond competitive programming, I explored my personal interests </w:t>
      </w:r>
      <w:r>
        <w:rPr>
          <w:rFonts w:ascii="CMU Sans Serif" w:hAnsi="CMU Sans Serif" w:cs="CMU Sans Serif"/>
        </w:rPr>
        <w:t>in</w:t>
      </w:r>
      <w:r w:rsidRPr="00E32B82">
        <w:rPr>
          <w:rFonts w:ascii="CMU Sans Serif" w:hAnsi="CMU Sans Serif" w:cs="CMU Sans Serif"/>
        </w:rPr>
        <w:t xml:space="preserve"> data visualization and natural language processing by finding and applying to research teams.</w:t>
      </w:r>
      <w:r>
        <w:rPr>
          <w:rFonts w:ascii="CMU Sans Serif" w:hAnsi="CMU Sans Serif" w:cs="CMU Sans Serif"/>
        </w:rPr>
        <w:t xml:space="preserve"> </w:t>
      </w:r>
      <w:r w:rsidRPr="00E32B82">
        <w:rPr>
          <w:rFonts w:ascii="CMU Sans Serif" w:hAnsi="CMU Sans Serif" w:cs="CMU Sans Serif"/>
        </w:rPr>
        <w:t>At Berkeley, I continue to challenge myself with coursework and explore extra-curricular opportunities.</w:t>
      </w:r>
    </w:p>
    <w:p w14:paraId="1650F5E7" w14:textId="1BEC17E7" w:rsidR="00E32B82" w:rsidRPr="00E32B82" w:rsidRDefault="00E32B82" w:rsidP="00E32B82">
      <w:pPr>
        <w:rPr>
          <w:rFonts w:ascii="CMU Sans Serif" w:hAnsi="CMU Sans Serif" w:cs="CMU Sans Serif"/>
        </w:rPr>
      </w:pPr>
      <w:r w:rsidRPr="00E32B82">
        <w:rPr>
          <w:rFonts w:ascii="CMU Sans Serif" w:hAnsi="CMU Sans Serif" w:cs="CMU Sans Serif"/>
          <w:b/>
          <w:bCs/>
        </w:rPr>
        <w:t>What is your strongest programming language? How much experience do you have using the language?</w:t>
      </w:r>
      <w:r w:rsidRPr="00E32B82">
        <w:rPr>
          <w:rFonts w:ascii="CMU Sans Serif" w:hAnsi="CMU Sans Serif" w:cs="CMU Sans Serif"/>
        </w:rPr>
        <w:t xml:space="preserve"> </w:t>
      </w:r>
    </w:p>
    <w:p w14:paraId="1A391689" w14:textId="4B5DBD1A" w:rsidR="00E32B82" w:rsidRPr="00E32B82" w:rsidRDefault="00E32B82" w:rsidP="00E32B82">
      <w:pPr>
        <w:rPr>
          <w:rFonts w:ascii="CMU Sans Serif" w:hAnsi="CMU Sans Serif" w:cs="CMU Sans Serif"/>
        </w:rPr>
      </w:pPr>
      <w:r w:rsidRPr="00E32B82">
        <w:rPr>
          <w:rFonts w:ascii="CMU Sans Serif" w:hAnsi="CMU Sans Serif" w:cs="CMU Sans Serif"/>
        </w:rPr>
        <w:t xml:space="preserve">I am most comfortable programming in Python. As an intern at the National Institutes of Standards and Technology, I developed Python-based natural language processing tools. I designed rule-based scripts to preprocess data and extract subject-object-predicate </w:t>
      </w:r>
      <w:proofErr w:type="spellStart"/>
      <w:r w:rsidRPr="00E32B82">
        <w:rPr>
          <w:rFonts w:ascii="CMU Sans Serif" w:hAnsi="CMU Sans Serif" w:cs="CMU Sans Serif"/>
        </w:rPr>
        <w:t>tuplets</w:t>
      </w:r>
      <w:proofErr w:type="spellEnd"/>
      <w:r w:rsidRPr="00E32B82">
        <w:rPr>
          <w:rFonts w:ascii="CMU Sans Serif" w:hAnsi="CMU Sans Serif" w:cs="CMU Sans Serif"/>
        </w:rPr>
        <w:t xml:space="preserve"> from sentences. I used the NLTK and </w:t>
      </w:r>
      <w:proofErr w:type="spellStart"/>
      <w:r w:rsidRPr="00E32B82">
        <w:rPr>
          <w:rFonts w:ascii="CMU Sans Serif" w:hAnsi="CMU Sans Serif" w:cs="CMU Sans Serif"/>
        </w:rPr>
        <w:t>Gensim</w:t>
      </w:r>
      <w:proofErr w:type="spellEnd"/>
      <w:r w:rsidRPr="00E32B82">
        <w:rPr>
          <w:rFonts w:ascii="CMU Sans Serif" w:hAnsi="CMU Sans Serif" w:cs="CMU Sans Serif"/>
        </w:rPr>
        <w:t xml:space="preserve"> libraries to conduct LDA topic modeling, examining whether the lab’s novel pre-processing step could improve the coherence and complexity of the results. I documented my work </w:t>
      </w:r>
      <w:proofErr w:type="spellStart"/>
      <w:r w:rsidRPr="00E32B82">
        <w:rPr>
          <w:rFonts w:ascii="CMU Sans Serif" w:hAnsi="CMU Sans Serif" w:cs="CMU Sans Serif"/>
        </w:rPr>
        <w:t>Jupyter</w:t>
      </w:r>
      <w:proofErr w:type="spellEnd"/>
      <w:r w:rsidRPr="00E32B82">
        <w:rPr>
          <w:rFonts w:ascii="CMU Sans Serif" w:hAnsi="CMU Sans Serif" w:cs="CMU Sans Serif"/>
        </w:rPr>
        <w:t xml:space="preserve"> notebooks for others to reproduce.</w:t>
      </w:r>
    </w:p>
    <w:p w14:paraId="506902A5" w14:textId="77777777" w:rsidR="00E32B82" w:rsidRDefault="00E32B82" w:rsidP="00E32B82">
      <w:pPr>
        <w:rPr>
          <w:rFonts w:ascii="CMU Sans Serif" w:hAnsi="CMU Sans Serif" w:cs="CMU Sans Serif"/>
        </w:rPr>
      </w:pPr>
      <w:r w:rsidRPr="00E32B82">
        <w:rPr>
          <w:rFonts w:ascii="CMU Sans Serif" w:hAnsi="CMU Sans Serif" w:cs="CMU Sans Serif"/>
        </w:rPr>
        <w:t xml:space="preserve">I also was a research assistant at the National Cancer Institute. I wrote Python scripts to scrape and reformat trial data from </w:t>
      </w:r>
      <w:proofErr w:type="gramStart"/>
      <w:r w:rsidRPr="00E32B82">
        <w:rPr>
          <w:rFonts w:ascii="CMU Sans Serif" w:hAnsi="CMU Sans Serif" w:cs="CMU Sans Serif"/>
        </w:rPr>
        <w:t>a</w:t>
      </w:r>
      <w:proofErr w:type="gramEnd"/>
      <w:r w:rsidRPr="00E32B82">
        <w:rPr>
          <w:rFonts w:ascii="CMU Sans Serif" w:hAnsi="CMU Sans Serif" w:cs="CMU Sans Serif"/>
        </w:rPr>
        <w:t xml:space="preserve"> NCI website. I used Pandas to split and reformat the data points for more efficient user queries.</w:t>
      </w:r>
    </w:p>
    <w:p w14:paraId="1896E7B2" w14:textId="6797508D" w:rsidR="00E32B82" w:rsidRPr="00E32B82" w:rsidRDefault="00E32B82" w:rsidP="00E32B82">
      <w:pPr>
        <w:rPr>
          <w:rFonts w:ascii="CMU Sans Serif" w:hAnsi="CMU Sans Serif" w:cs="CMU Sans Serif"/>
        </w:rPr>
      </w:pPr>
      <w:r w:rsidRPr="00E32B82">
        <w:rPr>
          <w:rFonts w:ascii="CMU Sans Serif" w:hAnsi="CMU Sans Serif" w:cs="CMU Sans Serif"/>
        </w:rPr>
        <w:t xml:space="preserve">Currently, as a consultant, I draw on </w:t>
      </w:r>
      <w:proofErr w:type="gramStart"/>
      <w:r w:rsidRPr="00E32B82">
        <w:rPr>
          <w:rFonts w:ascii="CMU Sans Serif" w:hAnsi="CMU Sans Serif" w:cs="CMU Sans Serif"/>
        </w:rPr>
        <w:t>both of these</w:t>
      </w:r>
      <w:proofErr w:type="gramEnd"/>
      <w:r w:rsidRPr="00E32B82">
        <w:rPr>
          <w:rFonts w:ascii="CMU Sans Serif" w:hAnsi="CMU Sans Serif" w:cs="CMU Sans Serif"/>
        </w:rPr>
        <w:t xml:space="preserve"> experiences to conduct sentiment analysis on scraped social media posts and user reviews.</w:t>
      </w:r>
    </w:p>
    <w:p w14:paraId="61EE2701" w14:textId="407294DC" w:rsidR="00E32B82" w:rsidRPr="00E32B82" w:rsidRDefault="00E32B82" w:rsidP="00E32B82">
      <w:pPr>
        <w:rPr>
          <w:rFonts w:ascii="CMU Sans Serif" w:hAnsi="CMU Sans Serif" w:cs="CMU Sans Serif"/>
          <w:b/>
          <w:bCs/>
        </w:rPr>
      </w:pPr>
      <w:r w:rsidRPr="00E32B82">
        <w:rPr>
          <w:rFonts w:ascii="CMU Sans Serif" w:hAnsi="CMU Sans Serif" w:cs="CMU Sans Serif"/>
          <w:b/>
          <w:bCs/>
        </w:rPr>
        <w:t>Tell us about your background and experiences and how they make you unique.</w:t>
      </w:r>
    </w:p>
    <w:p w14:paraId="30D98A6B" w14:textId="06C59803" w:rsidR="00E32B82" w:rsidRPr="00E32B82" w:rsidRDefault="00E32B82" w:rsidP="00E32B82">
      <w:pPr>
        <w:rPr>
          <w:rFonts w:ascii="CMU Sans Serif" w:hAnsi="CMU Sans Serif" w:cs="CMU Sans Serif"/>
        </w:rPr>
      </w:pPr>
      <w:r w:rsidRPr="00E32B82">
        <w:rPr>
          <w:rFonts w:ascii="CMU Sans Serif" w:hAnsi="CMU Sans Serif" w:cs="CMU Sans Serif"/>
        </w:rPr>
        <w:t>My background in debate and consulting complements my technical experience.</w:t>
      </w:r>
    </w:p>
    <w:p w14:paraId="2AD8C0AB" w14:textId="656567A1" w:rsidR="00E32B82" w:rsidRPr="00E32B82" w:rsidRDefault="00E32B82" w:rsidP="00E32B82">
      <w:pPr>
        <w:rPr>
          <w:rFonts w:ascii="CMU Sans Serif" w:hAnsi="CMU Sans Serif" w:cs="CMU Sans Serif"/>
        </w:rPr>
      </w:pPr>
      <w:r w:rsidRPr="00E32B82">
        <w:rPr>
          <w:rFonts w:ascii="CMU Sans Serif" w:hAnsi="CMU Sans Serif" w:cs="CMU Sans Serif"/>
        </w:rPr>
        <w:t xml:space="preserve">As an avid debater, I constantly explore policy solutions to global challenges. Not only does debate attune me to current events, but it provides me tools to analyze and critique proposals, which is useful for problem-solving. Moreover, while debate has taught me how to win arguments, the greater lesson </w:t>
      </w:r>
      <w:proofErr w:type="gramStart"/>
      <w:r w:rsidRPr="00E32B82">
        <w:rPr>
          <w:rFonts w:ascii="CMU Sans Serif" w:hAnsi="CMU Sans Serif" w:cs="CMU Sans Serif"/>
        </w:rPr>
        <w:t>I’ve</w:t>
      </w:r>
      <w:proofErr w:type="gramEnd"/>
      <w:r w:rsidRPr="00E32B82">
        <w:rPr>
          <w:rFonts w:ascii="CMU Sans Serif" w:hAnsi="CMU Sans Serif" w:cs="CMU Sans Serif"/>
        </w:rPr>
        <w:t xml:space="preserve"> taken is the importance of clear communication and finding points of agreement, lessons which make me an effective team member.</w:t>
      </w:r>
    </w:p>
    <w:p w14:paraId="16A07498" w14:textId="7E4582B2" w:rsidR="00E32B82" w:rsidRPr="00E32B82" w:rsidRDefault="00E32B82" w:rsidP="00E32B82">
      <w:pPr>
        <w:rPr>
          <w:rFonts w:ascii="CMU Sans Serif" w:hAnsi="CMU Sans Serif" w:cs="CMU Sans Serif"/>
        </w:rPr>
      </w:pPr>
      <w:r w:rsidRPr="00E32B82">
        <w:rPr>
          <w:rFonts w:ascii="CMU Sans Serif" w:hAnsi="CMU Sans Serif" w:cs="CMU Sans Serif"/>
        </w:rPr>
        <w:t xml:space="preserve">Meanwhile, my experience in strategy consulting enables me to capitalize on unconventional solutions. Working in both qualitative and quantitative projects has instilled in me an appreciation </w:t>
      </w:r>
      <w:r w:rsidRPr="00E32B82">
        <w:rPr>
          <w:rFonts w:ascii="CMU Sans Serif" w:hAnsi="CMU Sans Serif" w:cs="CMU Sans Serif"/>
        </w:rPr>
        <w:lastRenderedPageBreak/>
        <w:t xml:space="preserve">for multimedia approaches. Moreover, because consulting projects have strict project goals, </w:t>
      </w:r>
      <w:proofErr w:type="gramStart"/>
      <w:r w:rsidRPr="00E32B82">
        <w:rPr>
          <w:rFonts w:ascii="CMU Sans Serif" w:hAnsi="CMU Sans Serif" w:cs="CMU Sans Serif"/>
        </w:rPr>
        <w:t>I’ve</w:t>
      </w:r>
      <w:proofErr w:type="gramEnd"/>
      <w:r w:rsidRPr="00E32B82">
        <w:rPr>
          <w:rFonts w:ascii="CMU Sans Serif" w:hAnsi="CMU Sans Serif" w:cs="CMU Sans Serif"/>
        </w:rPr>
        <w:t xml:space="preserve"> learned how to </w:t>
      </w:r>
      <w:proofErr w:type="spellStart"/>
      <w:r w:rsidRPr="00E32B82">
        <w:rPr>
          <w:rFonts w:ascii="CMU Sans Serif" w:hAnsi="CMU Sans Serif" w:cs="CMU Sans Serif"/>
        </w:rPr>
        <w:t>to</w:t>
      </w:r>
      <w:proofErr w:type="spellEnd"/>
      <w:r w:rsidRPr="00E32B82">
        <w:rPr>
          <w:rFonts w:ascii="CMU Sans Serif" w:hAnsi="CMU Sans Serif" w:cs="CMU Sans Serif"/>
        </w:rPr>
        <w:t xml:space="preserve"> innovate within defined boundaries.</w:t>
      </w:r>
    </w:p>
    <w:p w14:paraId="05047374" w14:textId="4F9E451E" w:rsidR="00E32B82" w:rsidRPr="00E32B82" w:rsidRDefault="00E32B82" w:rsidP="00E32B82">
      <w:pPr>
        <w:rPr>
          <w:rFonts w:ascii="CMU Sans Serif" w:hAnsi="CMU Sans Serif" w:cs="CMU Sans Serif"/>
          <w:b/>
          <w:bCs/>
        </w:rPr>
      </w:pPr>
      <w:r w:rsidRPr="00E32B82">
        <w:rPr>
          <w:rFonts w:ascii="CMU Sans Serif" w:hAnsi="CMU Sans Serif" w:cs="CMU Sans Serif"/>
          <w:b/>
          <w:bCs/>
        </w:rPr>
        <w:t>List the technical courses you will be taking next semester, and please note which programming language(s) will be used, if applicable.</w:t>
      </w:r>
    </w:p>
    <w:p w14:paraId="16CDEB4E" w14:textId="77777777" w:rsidR="00E32B82" w:rsidRPr="00E32B82" w:rsidRDefault="00E32B82" w:rsidP="00E32B82">
      <w:pPr>
        <w:rPr>
          <w:rFonts w:ascii="CMU Sans Serif" w:hAnsi="CMU Sans Serif" w:cs="CMU Sans Serif"/>
        </w:rPr>
      </w:pPr>
      <w:r w:rsidRPr="00E32B82">
        <w:rPr>
          <w:rFonts w:ascii="CMU Sans Serif" w:hAnsi="CMU Sans Serif" w:cs="CMU Sans Serif"/>
        </w:rPr>
        <w:t xml:space="preserve">Data C100 - Principles and Techniques of Data Science - Python-based course exploring </w:t>
      </w:r>
      <w:proofErr w:type="gramStart"/>
      <w:r w:rsidRPr="00E32B82">
        <w:rPr>
          <w:rFonts w:ascii="CMU Sans Serif" w:hAnsi="CMU Sans Serif" w:cs="CMU Sans Serif"/>
        </w:rPr>
        <w:t>Pandas</w:t>
      </w:r>
      <w:proofErr w:type="gramEnd"/>
    </w:p>
    <w:p w14:paraId="74C8D1B8" w14:textId="77777777" w:rsidR="00E32B82" w:rsidRPr="00E32B82" w:rsidRDefault="00E32B82" w:rsidP="00E32B82">
      <w:pPr>
        <w:rPr>
          <w:rFonts w:ascii="CMU Sans Serif" w:hAnsi="CMU Sans Serif" w:cs="CMU Sans Serif"/>
        </w:rPr>
      </w:pPr>
      <w:proofErr w:type="spellStart"/>
      <w:r w:rsidRPr="00E32B82">
        <w:rPr>
          <w:rFonts w:ascii="CMU Sans Serif" w:hAnsi="CMU Sans Serif" w:cs="CMU Sans Serif"/>
        </w:rPr>
        <w:t>CompSci</w:t>
      </w:r>
      <w:proofErr w:type="spellEnd"/>
      <w:r w:rsidRPr="00E32B82">
        <w:rPr>
          <w:rFonts w:ascii="CMU Sans Serif" w:hAnsi="CMU Sans Serif" w:cs="CMU Sans Serif"/>
        </w:rPr>
        <w:t xml:space="preserve"> 170 - Efficient Algorithms and Intractable Problems - C/C++-based algorithms course</w:t>
      </w:r>
    </w:p>
    <w:p w14:paraId="57227D7F" w14:textId="77777777" w:rsidR="00E32B82" w:rsidRPr="00E32B82" w:rsidRDefault="00E32B82" w:rsidP="00E32B82">
      <w:pPr>
        <w:rPr>
          <w:rFonts w:ascii="CMU Sans Serif" w:hAnsi="CMU Sans Serif" w:cs="CMU Sans Serif"/>
        </w:rPr>
      </w:pPr>
      <w:r w:rsidRPr="00E32B82">
        <w:rPr>
          <w:rFonts w:ascii="CMU Sans Serif" w:hAnsi="CMU Sans Serif" w:cs="CMU Sans Serif"/>
        </w:rPr>
        <w:t>Econ 101A - Microeconomic Theory</w:t>
      </w:r>
    </w:p>
    <w:p w14:paraId="5810C1E2" w14:textId="05CE6578" w:rsidR="00E32B82" w:rsidRPr="00E32B82" w:rsidRDefault="00E32B82" w:rsidP="00E32B82">
      <w:pPr>
        <w:rPr>
          <w:rFonts w:ascii="CMU Sans Serif" w:hAnsi="CMU Sans Serif" w:cs="CMU Sans Serif"/>
        </w:rPr>
      </w:pPr>
      <w:r w:rsidRPr="00E32B82">
        <w:rPr>
          <w:rFonts w:ascii="CMU Sans Serif" w:hAnsi="CMU Sans Serif" w:cs="CMU Sans Serif"/>
        </w:rPr>
        <w:t>UGBA 10 - Principles of Business</w:t>
      </w:r>
    </w:p>
    <w:p w14:paraId="6E736226" w14:textId="5A1770B4" w:rsidR="00E32B82" w:rsidRPr="00E32B82" w:rsidRDefault="00E32B82" w:rsidP="00E32B82">
      <w:pPr>
        <w:rPr>
          <w:rFonts w:ascii="CMU Sans Serif" w:hAnsi="CMU Sans Serif" w:cs="CMU Sans Serif"/>
          <w:b/>
          <w:bCs/>
        </w:rPr>
      </w:pPr>
      <w:r w:rsidRPr="00E32B82">
        <w:rPr>
          <w:rFonts w:ascii="CMU Sans Serif" w:hAnsi="CMU Sans Serif" w:cs="CMU Sans Serif"/>
          <w:b/>
          <w:bCs/>
        </w:rPr>
        <w:t>List any clubs and/or organizations that you participate in.</w:t>
      </w:r>
    </w:p>
    <w:p w14:paraId="5B8944AA" w14:textId="77777777" w:rsidR="00E32B82" w:rsidRPr="00E32B82" w:rsidRDefault="00E32B82" w:rsidP="00E32B82">
      <w:pPr>
        <w:rPr>
          <w:rFonts w:ascii="CMU Sans Serif" w:hAnsi="CMU Sans Serif" w:cs="CMU Sans Serif"/>
        </w:rPr>
      </w:pPr>
      <w:r w:rsidRPr="00E32B82">
        <w:rPr>
          <w:rFonts w:ascii="CMU Sans Serif" w:hAnsi="CMU Sans Serif" w:cs="CMU Sans Serif"/>
        </w:rPr>
        <w:t>Voyager Consulting - student-run strategy consulting club servicing growth stage and Fortune 500 companies</w:t>
      </w:r>
    </w:p>
    <w:p w14:paraId="3C1C0726" w14:textId="77777777" w:rsidR="00E32B82" w:rsidRPr="00E32B82" w:rsidRDefault="00E32B82" w:rsidP="00E32B82">
      <w:pPr>
        <w:rPr>
          <w:rFonts w:ascii="CMU Sans Serif" w:hAnsi="CMU Sans Serif" w:cs="CMU Sans Serif"/>
        </w:rPr>
      </w:pPr>
      <w:r w:rsidRPr="00E32B82">
        <w:rPr>
          <w:rFonts w:ascii="CMU Sans Serif" w:hAnsi="CMU Sans Serif" w:cs="CMU Sans Serif"/>
        </w:rPr>
        <w:t>Berkeley Economic Review - write monthly articles informed by quantitative-</w:t>
      </w:r>
      <w:proofErr w:type="gramStart"/>
      <w:r w:rsidRPr="00E32B82">
        <w:rPr>
          <w:rFonts w:ascii="CMU Sans Serif" w:hAnsi="CMU Sans Serif" w:cs="CMU Sans Serif"/>
        </w:rPr>
        <w:t>research</w:t>
      </w:r>
      <w:proofErr w:type="gramEnd"/>
    </w:p>
    <w:p w14:paraId="1A4B0B08" w14:textId="77777777" w:rsidR="00E32B82" w:rsidRPr="00E32B82" w:rsidRDefault="00E32B82" w:rsidP="00E32B82">
      <w:pPr>
        <w:rPr>
          <w:rFonts w:ascii="CMU Sans Serif" w:hAnsi="CMU Sans Serif" w:cs="CMU Sans Serif"/>
        </w:rPr>
      </w:pPr>
      <w:r w:rsidRPr="00E32B82">
        <w:rPr>
          <w:rFonts w:ascii="CMU Sans Serif" w:hAnsi="CMU Sans Serif" w:cs="CMU Sans Serif"/>
        </w:rPr>
        <w:t>Computer Science Mentors - mentor undergraduate students introductory CS classes at Berkeley</w:t>
      </w:r>
    </w:p>
    <w:p w14:paraId="1983DFDA" w14:textId="4BF2FDA9" w:rsidR="00882A09" w:rsidRPr="00E32B82" w:rsidRDefault="00E32B82" w:rsidP="00E32B82">
      <w:r w:rsidRPr="00E32B82">
        <w:rPr>
          <w:rFonts w:ascii="CMU Sans Serif" w:hAnsi="CMU Sans Serif" w:cs="CMU Sans Serif"/>
        </w:rPr>
        <w:t>Debate Society at Berkeley - competitor in APDA-style debate</w:t>
      </w:r>
    </w:p>
    <w:sectPr w:rsidR="00882A09" w:rsidRPr="00E32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7"/>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34985665280"/>
    <w:docVar w:name="VerbatimVersion" w:val="5.1"/>
  </w:docVars>
  <w:rsids>
    <w:rsidRoot w:val="00882A09"/>
    <w:rsid w:val="000046E5"/>
    <w:rsid w:val="000139A3"/>
    <w:rsid w:val="0009167C"/>
    <w:rsid w:val="00092B88"/>
    <w:rsid w:val="000A5872"/>
    <w:rsid w:val="00100833"/>
    <w:rsid w:val="00104529"/>
    <w:rsid w:val="00105942"/>
    <w:rsid w:val="00107396"/>
    <w:rsid w:val="00144A4C"/>
    <w:rsid w:val="00176AB0"/>
    <w:rsid w:val="00177B7D"/>
    <w:rsid w:val="0018322D"/>
    <w:rsid w:val="001B5776"/>
    <w:rsid w:val="001C6D80"/>
    <w:rsid w:val="001E527A"/>
    <w:rsid w:val="001F78CE"/>
    <w:rsid w:val="002078DF"/>
    <w:rsid w:val="00245DAC"/>
    <w:rsid w:val="00251FC7"/>
    <w:rsid w:val="002721BF"/>
    <w:rsid w:val="002855A7"/>
    <w:rsid w:val="002B146A"/>
    <w:rsid w:val="002B342A"/>
    <w:rsid w:val="002B5E17"/>
    <w:rsid w:val="002C1EF0"/>
    <w:rsid w:val="00315690"/>
    <w:rsid w:val="00316B75"/>
    <w:rsid w:val="00325646"/>
    <w:rsid w:val="003460F2"/>
    <w:rsid w:val="00371646"/>
    <w:rsid w:val="0038158C"/>
    <w:rsid w:val="003902BA"/>
    <w:rsid w:val="003A09E2"/>
    <w:rsid w:val="003E01C1"/>
    <w:rsid w:val="003F5111"/>
    <w:rsid w:val="00407037"/>
    <w:rsid w:val="004605D6"/>
    <w:rsid w:val="00467B0B"/>
    <w:rsid w:val="00495935"/>
    <w:rsid w:val="004C60E8"/>
    <w:rsid w:val="004E3579"/>
    <w:rsid w:val="004E728B"/>
    <w:rsid w:val="004F39E0"/>
    <w:rsid w:val="005065FA"/>
    <w:rsid w:val="00522B93"/>
    <w:rsid w:val="00537BD5"/>
    <w:rsid w:val="005476F9"/>
    <w:rsid w:val="0057268A"/>
    <w:rsid w:val="005D2912"/>
    <w:rsid w:val="006065BD"/>
    <w:rsid w:val="00621626"/>
    <w:rsid w:val="00642922"/>
    <w:rsid w:val="00645FA9"/>
    <w:rsid w:val="00647866"/>
    <w:rsid w:val="00665003"/>
    <w:rsid w:val="006660F6"/>
    <w:rsid w:val="00683720"/>
    <w:rsid w:val="006A2AD0"/>
    <w:rsid w:val="006C2375"/>
    <w:rsid w:val="006D4ECC"/>
    <w:rsid w:val="00722258"/>
    <w:rsid w:val="007243E5"/>
    <w:rsid w:val="00766EA0"/>
    <w:rsid w:val="007913F4"/>
    <w:rsid w:val="007A2226"/>
    <w:rsid w:val="007B650A"/>
    <w:rsid w:val="007C47B4"/>
    <w:rsid w:val="007E69D6"/>
    <w:rsid w:val="007F5B66"/>
    <w:rsid w:val="0082207D"/>
    <w:rsid w:val="00823A1C"/>
    <w:rsid w:val="00845B9D"/>
    <w:rsid w:val="00860984"/>
    <w:rsid w:val="00882A09"/>
    <w:rsid w:val="008B3ECB"/>
    <w:rsid w:val="008B4E85"/>
    <w:rsid w:val="008C1B2E"/>
    <w:rsid w:val="0091627E"/>
    <w:rsid w:val="00957489"/>
    <w:rsid w:val="0097032B"/>
    <w:rsid w:val="009C0646"/>
    <w:rsid w:val="009D2EAD"/>
    <w:rsid w:val="009D54B2"/>
    <w:rsid w:val="009E1922"/>
    <w:rsid w:val="009F7ED2"/>
    <w:rsid w:val="00A04ECB"/>
    <w:rsid w:val="00A53D28"/>
    <w:rsid w:val="00A93661"/>
    <w:rsid w:val="00A93D86"/>
    <w:rsid w:val="00A95652"/>
    <w:rsid w:val="00AC0AB8"/>
    <w:rsid w:val="00B33C6D"/>
    <w:rsid w:val="00B4508F"/>
    <w:rsid w:val="00B55AD5"/>
    <w:rsid w:val="00B8057C"/>
    <w:rsid w:val="00BA548E"/>
    <w:rsid w:val="00BD22DC"/>
    <w:rsid w:val="00BD6238"/>
    <w:rsid w:val="00BF593B"/>
    <w:rsid w:val="00BF773A"/>
    <w:rsid w:val="00BF7E81"/>
    <w:rsid w:val="00C13773"/>
    <w:rsid w:val="00C17CC8"/>
    <w:rsid w:val="00C63605"/>
    <w:rsid w:val="00C83417"/>
    <w:rsid w:val="00C9604F"/>
    <w:rsid w:val="00CA19AA"/>
    <w:rsid w:val="00CC5298"/>
    <w:rsid w:val="00CC71B4"/>
    <w:rsid w:val="00CD736E"/>
    <w:rsid w:val="00CD798D"/>
    <w:rsid w:val="00CE161E"/>
    <w:rsid w:val="00CF59A8"/>
    <w:rsid w:val="00D2179E"/>
    <w:rsid w:val="00D325A9"/>
    <w:rsid w:val="00D36A8A"/>
    <w:rsid w:val="00D61409"/>
    <w:rsid w:val="00D6691E"/>
    <w:rsid w:val="00D71170"/>
    <w:rsid w:val="00DA1C92"/>
    <w:rsid w:val="00DA25D4"/>
    <w:rsid w:val="00DA3D77"/>
    <w:rsid w:val="00DA6538"/>
    <w:rsid w:val="00E15E75"/>
    <w:rsid w:val="00E32B82"/>
    <w:rsid w:val="00E5262C"/>
    <w:rsid w:val="00EB153C"/>
    <w:rsid w:val="00EC7DC4"/>
    <w:rsid w:val="00ED30CF"/>
    <w:rsid w:val="00EE3289"/>
    <w:rsid w:val="00EF2697"/>
    <w:rsid w:val="00F176EF"/>
    <w:rsid w:val="00F45E10"/>
    <w:rsid w:val="00F6364A"/>
    <w:rsid w:val="00F9113A"/>
    <w:rsid w:val="00FE1D4F"/>
    <w:rsid w:val="00FE2546"/>
    <w:rsid w:val="00FF0317"/>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158D"/>
  <w15:chartTrackingRefBased/>
  <w15:docId w15:val="{CA741A4A-EE37-467C-9392-F865B98F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32B82"/>
    <w:rPr>
      <w:rFonts w:ascii="Calibri" w:hAnsi="Calibri" w:cs="Calibri"/>
    </w:rPr>
  </w:style>
  <w:style w:type="paragraph" w:styleId="Heading1">
    <w:name w:val="heading 1"/>
    <w:aliases w:val="Pocket"/>
    <w:basedOn w:val="Normal"/>
    <w:next w:val="Normal"/>
    <w:link w:val="Heading1Char"/>
    <w:qFormat/>
    <w:rsid w:val="00E32B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32B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E32B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E32B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32B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2B82"/>
  </w:style>
  <w:style w:type="character" w:customStyle="1" w:styleId="Heading1Char">
    <w:name w:val="Heading 1 Char"/>
    <w:aliases w:val="Pocket Char"/>
    <w:basedOn w:val="DefaultParagraphFont"/>
    <w:link w:val="Heading1"/>
    <w:rsid w:val="00E32B8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32B8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32B8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E32B82"/>
    <w:rPr>
      <w:rFonts w:ascii="Calibri" w:eastAsiaTheme="majorEastAsia" w:hAnsi="Calibri" w:cstheme="majorBidi"/>
      <w:b/>
      <w:iCs/>
      <w:sz w:val="26"/>
    </w:rPr>
  </w:style>
  <w:style w:type="character" w:styleId="Emphasis">
    <w:name w:val="Emphasis"/>
    <w:basedOn w:val="DefaultParagraphFont"/>
    <w:uiPriority w:val="7"/>
    <w:qFormat/>
    <w:rsid w:val="00E32B82"/>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E32B82"/>
    <w:rPr>
      <w:b/>
      <w:bCs/>
      <w:sz w:val="26"/>
      <w:u w:val="none"/>
    </w:rPr>
  </w:style>
  <w:style w:type="character" w:customStyle="1" w:styleId="StyleUnderline">
    <w:name w:val="Style Underline"/>
    <w:aliases w:val="Underline"/>
    <w:basedOn w:val="DefaultParagraphFont"/>
    <w:uiPriority w:val="6"/>
    <w:qFormat/>
    <w:rsid w:val="00E32B82"/>
    <w:rPr>
      <w:b w:val="0"/>
      <w:sz w:val="22"/>
      <w:u w:val="single"/>
    </w:rPr>
  </w:style>
  <w:style w:type="character" w:styleId="Hyperlink">
    <w:name w:val="Hyperlink"/>
    <w:basedOn w:val="DefaultParagraphFont"/>
    <w:uiPriority w:val="99"/>
    <w:unhideWhenUsed/>
    <w:rsid w:val="00E32B82"/>
    <w:rPr>
      <w:color w:val="auto"/>
      <w:u w:val="none"/>
    </w:rPr>
  </w:style>
  <w:style w:type="character" w:styleId="FollowedHyperlink">
    <w:name w:val="FollowedHyperlink"/>
    <w:basedOn w:val="DefaultParagraphFont"/>
    <w:uiPriority w:val="99"/>
    <w:semiHidden/>
    <w:unhideWhenUsed/>
    <w:rsid w:val="00E32B82"/>
    <w:rPr>
      <w:color w:val="auto"/>
      <w:u w:val="none"/>
    </w:rPr>
  </w:style>
  <w:style w:type="character" w:styleId="UnresolvedMention">
    <w:name w:val="Unresolved Mention"/>
    <w:basedOn w:val="DefaultParagraphFont"/>
    <w:uiPriority w:val="99"/>
    <w:semiHidden/>
    <w:unhideWhenUsed/>
    <w:rsid w:val="00882A09"/>
    <w:rPr>
      <w:color w:val="605E5C"/>
      <w:shd w:val="clear" w:color="auto" w:fill="E1DFDD"/>
    </w:rPr>
  </w:style>
  <w:style w:type="paragraph" w:styleId="NormalWeb">
    <w:name w:val="Normal (Web)"/>
    <w:basedOn w:val="Normal"/>
    <w:uiPriority w:val="99"/>
    <w:semiHidden/>
    <w:unhideWhenUsed/>
    <w:rsid w:val="00882A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6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25506">
      <w:bodyDiv w:val="1"/>
      <w:marLeft w:val="0"/>
      <w:marRight w:val="0"/>
      <w:marTop w:val="0"/>
      <w:marBottom w:val="0"/>
      <w:divBdr>
        <w:top w:val="none" w:sz="0" w:space="0" w:color="auto"/>
        <w:left w:val="none" w:sz="0" w:space="0" w:color="auto"/>
        <w:bottom w:val="none" w:sz="0" w:space="0" w:color="auto"/>
        <w:right w:val="none" w:sz="0" w:space="0" w:color="auto"/>
      </w:divBdr>
    </w:div>
    <w:div w:id="185560032">
      <w:bodyDiv w:val="1"/>
      <w:marLeft w:val="0"/>
      <w:marRight w:val="0"/>
      <w:marTop w:val="0"/>
      <w:marBottom w:val="0"/>
      <w:divBdr>
        <w:top w:val="none" w:sz="0" w:space="0" w:color="auto"/>
        <w:left w:val="none" w:sz="0" w:space="0" w:color="auto"/>
        <w:bottom w:val="none" w:sz="0" w:space="0" w:color="auto"/>
        <w:right w:val="none" w:sz="0" w:space="0" w:color="auto"/>
      </w:divBdr>
    </w:div>
    <w:div w:id="13146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bit.mbhs.edu/"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148</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5</cp:revision>
  <cp:lastPrinted>2020-10-28T01:55:00Z</cp:lastPrinted>
  <dcterms:created xsi:type="dcterms:W3CDTF">2020-10-17T17:48:00Z</dcterms:created>
  <dcterms:modified xsi:type="dcterms:W3CDTF">2020-10-28T02:52:00Z</dcterms:modified>
</cp:coreProperties>
</file>