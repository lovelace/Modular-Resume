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0A5E64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31FC103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EE2210">
        <w:rPr>
          <w:rFonts w:ascii="CMU Sans Serif" w:hAnsi="CMU Sans Serif" w:cs="CMU Sans Serif"/>
        </w:rPr>
        <w:t>30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582A3E5E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</w:t>
      </w:r>
      <w:r w:rsidR="00454373">
        <w:rPr>
          <w:rFonts w:ascii="CMU Sans Serif" w:eastAsia="Times New Roman" w:hAnsi="CMU Sans Serif" w:cs="CMU Sans Serif"/>
          <w:color w:val="000000"/>
        </w:rPr>
        <w:t>the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454373" w:rsidRPr="00454373">
        <w:rPr>
          <w:rFonts w:ascii="CMU Sans Serif" w:eastAsia="Times New Roman" w:hAnsi="CMU Sans Serif" w:cs="CMU Sans Serif"/>
          <w:color w:val="000000"/>
        </w:rPr>
        <w:t>Software Engineering</w:t>
      </w:r>
      <w:r w:rsidR="00454373">
        <w:rPr>
          <w:rFonts w:ascii="CMU Sans Serif" w:eastAsia="Times New Roman" w:hAnsi="CMU Sans Serif" w:cs="CMU Sans Serif"/>
          <w:color w:val="000000"/>
        </w:rPr>
        <w:t xml:space="preserve"> Internship at Dropbox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>cience</w:t>
      </w:r>
      <w:r w:rsidR="000A5E64">
        <w:rPr>
          <w:rFonts w:ascii="CMU Sans Serif" w:eastAsia="Times New Roman" w:hAnsi="CMU Sans Serif" w:cs="CMU Sans Serif"/>
          <w:color w:val="000000"/>
        </w:rPr>
        <w:t xml:space="preserve"> and Economics</w:t>
      </w:r>
      <w:r w:rsidR="001C6D80">
        <w:rPr>
          <w:rFonts w:ascii="CMU Sans Serif" w:eastAsia="Times New Roman" w:hAnsi="CMU Sans Serif" w:cs="CMU Sans Serif"/>
          <w:color w:val="000000"/>
        </w:rPr>
        <w:t xml:space="preserve">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 </w:t>
      </w:r>
      <w:r w:rsidR="00454373">
        <w:rPr>
          <w:rFonts w:ascii="CMU Sans Serif" w:eastAsia="Times New Roman" w:hAnsi="CMU Sans Serif" w:cs="CMU Sans Serif"/>
          <w:color w:val="000000"/>
        </w:rPr>
        <w:t>Dropbox’s mission to streamline the workplace</w:t>
      </w:r>
      <w:r w:rsidR="00A93D86">
        <w:rPr>
          <w:rFonts w:ascii="CMU Sans Serif" w:eastAsia="Times New Roman" w:hAnsi="CMU Sans Serif" w:cs="CMU Sans Serif"/>
          <w:color w:val="000000"/>
        </w:rPr>
        <w:t>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004883080448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0A5E64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54373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E2210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454373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5437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5437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5437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5437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5437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54373"/>
  </w:style>
  <w:style w:type="character" w:customStyle="1" w:styleId="Heading1Char">
    <w:name w:val="Heading 1 Char"/>
    <w:aliases w:val="Pocket Char"/>
    <w:basedOn w:val="DefaultParagraphFont"/>
    <w:link w:val="Heading1"/>
    <w:rsid w:val="0045437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5437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5437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5437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54373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5437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5437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45437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54373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7</cp:revision>
  <cp:lastPrinted>2020-07-22T03:27:00Z</cp:lastPrinted>
  <dcterms:created xsi:type="dcterms:W3CDTF">2020-10-17T17:48:00Z</dcterms:created>
  <dcterms:modified xsi:type="dcterms:W3CDTF">2020-10-31T02:26:00Z</dcterms:modified>
</cp:coreProperties>
</file>