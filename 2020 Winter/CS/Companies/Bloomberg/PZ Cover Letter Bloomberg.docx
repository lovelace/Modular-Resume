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9C07EA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4944A1F8" w:rsidR="00642922" w:rsidRPr="00642922" w:rsidRDefault="003D3CCA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November </w:t>
      </w:r>
      <w:r w:rsidR="00037FB9">
        <w:rPr>
          <w:rFonts w:ascii="CMU Sans Serif" w:hAnsi="CMU Sans Serif" w:cs="CMU Sans Serif"/>
        </w:rPr>
        <w:t>4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4B33ED03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592323B5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9C1970">
        <w:rPr>
          <w:rFonts w:ascii="CMU Sans Serif" w:eastAsia="Times New Roman" w:hAnsi="CMU Sans Serif" w:cs="CMU Sans Serif"/>
          <w:color w:val="000000"/>
        </w:rPr>
        <w:t xml:space="preserve">software engineering internship </w:t>
      </w:r>
      <w:r w:rsidR="00B9103C">
        <w:rPr>
          <w:rFonts w:ascii="CMU Sans Serif" w:eastAsia="Times New Roman" w:hAnsi="CMU Sans Serif" w:cs="CMU Sans Serif"/>
          <w:color w:val="000000"/>
        </w:rPr>
        <w:t xml:space="preserve">at </w:t>
      </w:r>
      <w:r w:rsidR="009C07EA">
        <w:rPr>
          <w:rFonts w:ascii="CMU Sans Serif" w:eastAsia="Times New Roman" w:hAnsi="CMU Sans Serif" w:cs="CMU Sans Serif"/>
          <w:color w:val="000000"/>
        </w:rPr>
        <w:t>Reddit</w:t>
      </w:r>
      <w:r w:rsidR="00B9103C">
        <w:rPr>
          <w:rFonts w:ascii="CMU Sans Serif" w:eastAsia="Times New Roman" w:hAnsi="CMU Sans Serif" w:cs="CMU Sans Serif"/>
          <w:color w:val="000000"/>
        </w:rPr>
        <w:t xml:space="preserve">. </w:t>
      </w:r>
      <w:r w:rsidR="001C6D80">
        <w:rPr>
          <w:rFonts w:ascii="CMU Sans Serif" w:eastAsia="Times New Roman" w:hAnsi="CMU Sans Serif" w:cs="CMU Sans Serif"/>
          <w:color w:val="000000"/>
        </w:rPr>
        <w:t xml:space="preserve">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</w:t>
      </w:r>
      <w:r w:rsidR="00B9103C">
        <w:rPr>
          <w:rFonts w:ascii="CMU Sans Serif" w:eastAsia="Times New Roman" w:hAnsi="CMU Sans Serif" w:cs="CMU Sans Serif"/>
          <w:color w:val="000000"/>
        </w:rPr>
        <w:t xml:space="preserve">with </w:t>
      </w:r>
      <w:r w:rsidR="009C07EA">
        <w:rPr>
          <w:rFonts w:ascii="CMU Sans Serif" w:eastAsia="Times New Roman" w:hAnsi="CMU Sans Serif" w:cs="CMU Sans Serif"/>
          <w:color w:val="000000"/>
        </w:rPr>
        <w:t>Reddit’s mission of connecting content and communities from across the globe.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987964139408"/>
    <w:docVar w:name="VerbatimVersion" w:val="5.1"/>
  </w:docVars>
  <w:rsids>
    <w:rsidRoot w:val="00882A09"/>
    <w:rsid w:val="000046E5"/>
    <w:rsid w:val="000139A3"/>
    <w:rsid w:val="00037FB9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A21DC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D3CCA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12EE0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7EA"/>
    <w:rsid w:val="009C0863"/>
    <w:rsid w:val="009C1970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9103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C3CF9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9C07EA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9C07EA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9C07EA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9C07EA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9C07E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C07E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C07EA"/>
  </w:style>
  <w:style w:type="character" w:customStyle="1" w:styleId="Heading1Char">
    <w:name w:val="Heading 1 Char"/>
    <w:aliases w:val="Pocket Char"/>
    <w:basedOn w:val="DefaultParagraphFont"/>
    <w:link w:val="Heading1"/>
    <w:rsid w:val="009C07EA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9C07EA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9C07EA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9C07EA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9C07EA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9C07EA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9C07EA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9C07EA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C07EA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146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13</cp:revision>
  <cp:lastPrinted>2020-07-22T03:27:00Z</cp:lastPrinted>
  <dcterms:created xsi:type="dcterms:W3CDTF">2020-10-17T17:48:00Z</dcterms:created>
  <dcterms:modified xsi:type="dcterms:W3CDTF">2020-11-05T03:47:00Z</dcterms:modified>
</cp:coreProperties>
</file>