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217D1D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4BDFB325" w:rsidR="00642922" w:rsidRPr="00642922" w:rsidRDefault="00EF019C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December 23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2FAB132E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>Dear Hiring Manager,</w:t>
      </w:r>
    </w:p>
    <w:p w14:paraId="510B8BD9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4300F041" w14:textId="16190A49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I am writing express my interest in the 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security research engineering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 internship with the 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Content IPS team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>. I am a Computer Science student at UC Berkeley with a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n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 interest in high-impact, quantitative projects. I believe that my technical and interpersonal skills align with the needs of the team.</w:t>
      </w:r>
    </w:p>
    <w:p w14:paraId="160DC116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28B529CF" w14:textId="4DEDFC12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Last Spring, I interned at the National Cancer Institute with the goal of converting an antiquated web-based data analysis tool to an updated, desktop application. When the team struggled to get permission for me to access the data, I chose instead to scrape the dataset from the website and reformat the database for efficiency. Over the following two months, I built the app with R and Electron, meeting regularly with the team for feedback and testing. The process instilled 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a background in networking, software design, and problem-solving.</w:t>
      </w:r>
    </w:p>
    <w:p w14:paraId="4911A23F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448A1FA1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>Last summer, I assisted the development an online cost-benefit analysis tool at the National Institute of Standards and Technology. To guide users, I wrote a case study of wildfire-resistant retrofitting for a vulnerable community in California. I bug-tested the software and worked with reviewers to publish a 20-page user manual. The research and writing process taught me communication skills and attention to detail, making me an effective debugger and team member.</w:t>
      </w:r>
    </w:p>
    <w:p w14:paraId="01EC4E0A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617A9459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>I currently work as a part-time debate coach at The Bronx High School of Science. In weekly practices and one-on-one drills, I give students the knowledge and confidence succeed in Lincoln-Douglas debate. Since beginning in August, I endeavored to inspire passion and discipline in the team, ultimately helping multiple students achieve success at national tournaments. I plan to bring the same empathy, patience, and persistence to my work this summer.</w:t>
      </w:r>
    </w:p>
    <w:p w14:paraId="3699F573" w14:textId="77777777" w:rsidR="004C2E23" w:rsidRPr="004C2E23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</w:p>
    <w:p w14:paraId="1065AB33" w14:textId="6976226E" w:rsidR="00FF0317" w:rsidRDefault="004C2E23" w:rsidP="004C2E23">
      <w:pPr>
        <w:spacing w:after="0"/>
        <w:rPr>
          <w:rFonts w:ascii="CMU Sans Serif" w:eastAsia="Times New Roman" w:hAnsi="CMU Sans Serif" w:cs="CMU Sans Serif"/>
          <w:sz w:val="24"/>
          <w:szCs w:val="24"/>
        </w:rPr>
      </w:pP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I draw on numerous technical experiences to contribute thorough and creative work in a timely manner and I excel in team projects by coordinating and empathizing with co-workers. I am fully confident that my passion and skillset fit perfectly with the goals of the </w:t>
      </w:r>
      <w:r w:rsidR="00217D1D">
        <w:rPr>
          <w:rFonts w:ascii="CMU Sans Serif" w:eastAsia="Times New Roman" w:hAnsi="CMU Sans Serif" w:cs="CMU Sans Serif"/>
          <w:sz w:val="24"/>
          <w:szCs w:val="24"/>
        </w:rPr>
        <w:t>Content IPS</w:t>
      </w:r>
      <w:r w:rsidRPr="004C2E23">
        <w:rPr>
          <w:rFonts w:ascii="CMU Sans Serif" w:eastAsia="Times New Roman" w:hAnsi="CMU Sans Serif" w:cs="CMU Sans Serif"/>
          <w:sz w:val="24"/>
          <w:szCs w:val="24"/>
        </w:rPr>
        <w:t xml:space="preserve"> team. Please do not hesitate to contact me for questions or additional materials. Thank you in advance for your time and consideration.</w:t>
      </w:r>
    </w:p>
    <w:p w14:paraId="74B7B056" w14:textId="77777777" w:rsidR="004C2E23" w:rsidRPr="00FF0317" w:rsidRDefault="004C2E23" w:rsidP="004C2E23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2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584635217088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12932"/>
    <w:rsid w:val="00144A4C"/>
    <w:rsid w:val="00166A45"/>
    <w:rsid w:val="00176AB0"/>
    <w:rsid w:val="00177B7D"/>
    <w:rsid w:val="0018322D"/>
    <w:rsid w:val="001B5776"/>
    <w:rsid w:val="001C6D80"/>
    <w:rsid w:val="001E527A"/>
    <w:rsid w:val="001F78CE"/>
    <w:rsid w:val="002078DF"/>
    <w:rsid w:val="00217D1D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2E23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6F2218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019C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4C2E2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C2E2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C2E2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C2E2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C2E2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C2E2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2E23"/>
  </w:style>
  <w:style w:type="character" w:customStyle="1" w:styleId="Heading1Char">
    <w:name w:val="Heading 1 Char"/>
    <w:aliases w:val="Pocket Char"/>
    <w:basedOn w:val="DefaultParagraphFont"/>
    <w:link w:val="Heading1"/>
    <w:rsid w:val="004C2E2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C2E2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C2E2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C2E2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C2E2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C2E2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C2E2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4C2E2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2E23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D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D1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D1D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7</cp:revision>
  <cp:lastPrinted>2020-07-22T03:27:00Z</cp:lastPrinted>
  <dcterms:created xsi:type="dcterms:W3CDTF">2020-10-31T04:13:00Z</dcterms:created>
  <dcterms:modified xsi:type="dcterms:W3CDTF">2020-12-24T00:27:00Z</dcterms:modified>
</cp:coreProperties>
</file>