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9D678C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3CD818E7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2A21DC">
        <w:rPr>
          <w:rFonts w:ascii="CMU Sans Serif" w:hAnsi="CMU Sans Serif" w:cs="CMU Sans Serif"/>
        </w:rPr>
        <w:t>31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268C76AE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D678C">
        <w:rPr>
          <w:rFonts w:ascii="CMU Sans Serif" w:eastAsia="Times New Roman" w:hAnsi="CMU Sans Serif" w:cs="CMU Sans Serif"/>
          <w:color w:val="000000"/>
        </w:rPr>
        <w:t xml:space="preserve">software engineering internship at </w:t>
      </w:r>
      <w:r w:rsidR="009D678C" w:rsidRPr="009D678C">
        <w:rPr>
          <w:rFonts w:ascii="CMU Sans Serif" w:eastAsia="Times New Roman" w:hAnsi="CMU Sans Serif" w:cs="CMU Sans Serif"/>
          <w:color w:val="000000"/>
        </w:rPr>
        <w:t>JPMorgan Chase</w:t>
      </w:r>
      <w:r w:rsidR="009D678C">
        <w:rPr>
          <w:rFonts w:ascii="CMU Sans Serif" w:eastAsia="Times New Roman" w:hAnsi="CMU Sans Serif" w:cs="CMU Sans Serif"/>
          <w:color w:val="000000"/>
        </w:rPr>
        <w:t xml:space="preserve"> &amp; Co.</w:t>
      </w:r>
      <w:r w:rsidR="001C6D80">
        <w:rPr>
          <w:rFonts w:ascii="CMU Sans Serif" w:eastAsia="Times New Roman" w:hAnsi="CMU Sans Serif" w:cs="CMU Sans Serif"/>
          <w:color w:val="000000"/>
        </w:rPr>
        <w:t xml:space="preserve">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</w:t>
      </w:r>
      <w:r w:rsidR="00512EE0">
        <w:rPr>
          <w:rFonts w:ascii="CMU Sans Serif" w:eastAsia="Times New Roman" w:hAnsi="CMU Sans Serif" w:cs="CMU Sans Serif"/>
          <w:color w:val="000000"/>
        </w:rPr>
        <w:t xml:space="preserve"> </w:t>
      </w:r>
      <w:r w:rsidR="009D678C">
        <w:rPr>
          <w:rFonts w:ascii="CMU Sans Serif" w:eastAsia="Times New Roman" w:hAnsi="CMU Sans Serif" w:cs="CMU Sans Serif"/>
          <w:color w:val="000000"/>
        </w:rPr>
        <w:t>JPMorgan’s mission to be the best financial services company in the world.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742620638624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C1970"/>
    <w:rsid w:val="009D2EAD"/>
    <w:rsid w:val="009D54B2"/>
    <w:rsid w:val="009D678C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9D678C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D678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D678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D678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D678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D67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678C"/>
  </w:style>
  <w:style w:type="character" w:customStyle="1" w:styleId="Heading1Char">
    <w:name w:val="Heading 1 Char"/>
    <w:aliases w:val="Pocket Char"/>
    <w:basedOn w:val="DefaultParagraphFont"/>
    <w:link w:val="Heading1"/>
    <w:rsid w:val="009D678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D678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D678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D678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D678C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D678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D678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9D678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678C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9</cp:revision>
  <cp:lastPrinted>2020-07-22T03:27:00Z</cp:lastPrinted>
  <dcterms:created xsi:type="dcterms:W3CDTF">2020-10-17T17:48:00Z</dcterms:created>
  <dcterms:modified xsi:type="dcterms:W3CDTF">2020-11-02T04:13:00Z</dcterms:modified>
</cp:coreProperties>
</file>