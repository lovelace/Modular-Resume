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3BAE7" w14:textId="435C8C31" w:rsidR="00A95652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7800C3F8" w14:textId="73E960E5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Rockville, MD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621626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2017BE29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October 11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12A19275" w:rsidR="006660F6" w:rsidRDefault="00FF0317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Dear</w:t>
      </w:r>
      <w:r w:rsidR="001C6D80">
        <w:rPr>
          <w:rFonts w:ascii="CMU Sans Serif" w:eastAsia="Times New Roman" w:hAnsi="CMU Sans Serif" w:cs="CMU Sans Serif"/>
          <w:color w:val="000000"/>
        </w:rPr>
        <w:t xml:space="preserve"> ____,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6ED930D8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_____ position at ____.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 </w:t>
      </w:r>
      <w:r w:rsidR="000046E5">
        <w:rPr>
          <w:rFonts w:ascii="CMU Sans Serif" w:eastAsia="Times New Roman" w:hAnsi="CMU Sans Serif" w:cs="CMU Sans Serif"/>
          <w:color w:val="000000"/>
        </w:rPr>
        <w:t>are a perfect match for the ____’s</w:t>
      </w:r>
      <w:r w:rsidR="00467B0B">
        <w:rPr>
          <w:rFonts w:ascii="CMU Sans Serif" w:eastAsia="Times New Roman" w:hAnsi="CMU Sans Serif" w:cs="CMU Sans Serif"/>
          <w:color w:val="000000"/>
        </w:rPr>
        <w:t xml:space="preserve"> mission of</w:t>
      </w:r>
      <w:r w:rsidR="001C6D80">
        <w:rPr>
          <w:rFonts w:ascii="CMU Sans Serif" w:eastAsia="Times New Roman" w:hAnsi="CMU Sans Serif" w:cs="CMU Sans Serif"/>
          <w:color w:val="000000"/>
        </w:rPr>
        <w:t xml:space="preserve"> ____.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65D4C43D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Python programs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5777265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the ____ role.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3076167308672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B146A"/>
    <w:rsid w:val="002B5E17"/>
    <w:rsid w:val="002C1EF0"/>
    <w:rsid w:val="00315690"/>
    <w:rsid w:val="00316B75"/>
    <w:rsid w:val="00325646"/>
    <w:rsid w:val="003460F2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D2EAD"/>
    <w:rsid w:val="009D54B2"/>
    <w:rsid w:val="009E1922"/>
    <w:rsid w:val="009F7ED2"/>
    <w:rsid w:val="00A53D28"/>
    <w:rsid w:val="00A93661"/>
    <w:rsid w:val="00A95652"/>
    <w:rsid w:val="00AC0AB8"/>
    <w:rsid w:val="00B33C6D"/>
    <w:rsid w:val="00B4508F"/>
    <w:rsid w:val="00B55AD5"/>
    <w:rsid w:val="00B8057C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245DAC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245DAC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245DAC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245DAC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245DA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245DA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5DAC"/>
  </w:style>
  <w:style w:type="character" w:customStyle="1" w:styleId="Heading1Char">
    <w:name w:val="Heading 1 Char"/>
    <w:aliases w:val="Pocket Char"/>
    <w:basedOn w:val="DefaultParagraphFont"/>
    <w:link w:val="Heading1"/>
    <w:rsid w:val="00245DAC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245DAC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245DAC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245DAC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245DAC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245DAC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245DAC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245DAC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45DAC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1418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16</cp:revision>
  <cp:lastPrinted>2020-07-22T03:27:00Z</cp:lastPrinted>
  <dcterms:created xsi:type="dcterms:W3CDTF">2020-07-20T01:53:00Z</dcterms:created>
  <dcterms:modified xsi:type="dcterms:W3CDTF">2020-10-12T04:13:00Z</dcterms:modified>
</cp:coreProperties>
</file>